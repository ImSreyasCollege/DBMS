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EXPERIMENT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 1</w:t>
      </w:r>
    </w:p>
    <w:p>
      <w:pPr>
        <w:rPr>
          <w:rFonts w:hint="default" w:ascii="Liberation Serif" w:hAnsi="Liberation Serif" w:cs="Liberation Serif"/>
          <w:b/>
          <w:bCs/>
          <w:sz w:val="28"/>
          <w:szCs w:val="28"/>
        </w:rPr>
      </w:pPr>
    </w:p>
    <w:p>
      <w:pPr>
        <w:pStyle w:val="253"/>
        <w:numPr>
          <w:numId w:val="0"/>
        </w:numPr>
        <w:tabs>
          <w:tab w:val="left" w:pos="270"/>
        </w:tabs>
        <w:ind w:leftChars="0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 xml:space="preserve">1.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Create an employee table ‘EMP’ with following fields :</w:t>
      </w:r>
    </w:p>
    <w:p>
      <w:pPr>
        <w:tabs>
          <w:tab w:val="left" w:pos="4140"/>
        </w:tabs>
        <w:ind w:left="36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EMPNO     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NUMBER(4)</w:t>
      </w:r>
    </w:p>
    <w:p>
      <w:pPr>
        <w:tabs>
          <w:tab w:val="left" w:pos="3690"/>
          <w:tab w:val="left" w:pos="4140"/>
        </w:tabs>
        <w:ind w:left="36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ENAME         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VARCHAR2(25)</w:t>
      </w:r>
    </w:p>
    <w:p>
      <w:pPr>
        <w:tabs>
          <w:tab w:val="left" w:pos="3690"/>
          <w:tab w:val="left" w:pos="4140"/>
        </w:tabs>
        <w:ind w:left="36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JOB            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VARCHAR2(12)</w:t>
      </w:r>
    </w:p>
    <w:p>
      <w:pPr>
        <w:tabs>
          <w:tab w:val="left" w:pos="4140"/>
        </w:tabs>
        <w:ind w:left="36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SALARY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NUMBER(10,2)</w:t>
      </w:r>
    </w:p>
    <w:p>
      <w:pPr>
        <w:tabs>
          <w:tab w:val="left" w:pos="4140"/>
        </w:tabs>
        <w:ind w:left="36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COMMISSION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NUMBER(7,2)</w:t>
      </w:r>
    </w:p>
    <w:p>
      <w:pPr>
        <w:tabs>
          <w:tab w:val="left" w:pos="4140"/>
        </w:tabs>
        <w:ind w:left="36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DEPTNO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NUMBER(2)</w:t>
      </w:r>
    </w:p>
    <w:p>
      <w:pPr>
        <w:pStyle w:val="253"/>
        <w:tabs>
          <w:tab w:val="left" w:pos="4140"/>
        </w:tabs>
        <w:ind w:firstLine="0"/>
        <w:rPr>
          <w:rFonts w:hint="default" w:ascii="Liberation Serif" w:hAnsi="Liberation Serif" w:cs="Liberation Serif"/>
          <w:sz w:val="24"/>
          <w:szCs w:val="24"/>
        </w:rPr>
      </w:pPr>
    </w:p>
    <w:p>
      <w:pPr>
        <w:ind w:left="360"/>
        <w:rPr>
          <w:rFonts w:hint="default" w:ascii="Liberation Serif" w:hAnsi="Liberation Serif" w:cs="Liberation Serif"/>
          <w:b/>
          <w:bCs/>
          <w:szCs w:val="28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create table EMP(empno NUMBER(4), ename VARCHAR2(25), job VARCHAR2(12),salary NUMBER(10,2),commission NUMBER(7,2), deptno NUMBER(2));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Table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pStyle w:val="253"/>
        <w:numPr>
          <w:numId w:val="0"/>
        </w:numPr>
        <w:tabs>
          <w:tab w:val="left" w:pos="270"/>
        </w:tabs>
        <w:ind w:leftChars="0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 xml:space="preserve">2.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Display the structure of ‘EMP’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desc EMP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378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Name                                      Null?    Type</w:t>
      </w:r>
    </w:p>
    <w:p>
      <w:pPr>
        <w:tabs>
          <w:tab w:val="left" w:pos="378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---------------------------------- -------- ----------------------------</w:t>
      </w:r>
    </w:p>
    <w:p>
      <w:pPr>
        <w:tabs>
          <w:tab w:val="left" w:pos="378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EMPNO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NUMBER(4)</w:t>
      </w:r>
    </w:p>
    <w:p>
      <w:pPr>
        <w:tabs>
          <w:tab w:val="left" w:pos="3690"/>
          <w:tab w:val="left" w:pos="378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ENAME      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VARCHAR2(25)</w:t>
      </w:r>
    </w:p>
    <w:p>
      <w:pPr>
        <w:tabs>
          <w:tab w:val="left" w:pos="3690"/>
          <w:tab w:val="left" w:pos="378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JOB            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VARCHAR2(12)</w:t>
      </w:r>
    </w:p>
    <w:p>
      <w:pPr>
        <w:tabs>
          <w:tab w:val="left" w:pos="378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SALARY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NUMBER(10,2)</w:t>
      </w:r>
    </w:p>
    <w:p>
      <w:pPr>
        <w:tabs>
          <w:tab w:val="left" w:pos="378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COMMISSION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NUMBER(7,2)</w:t>
      </w:r>
    </w:p>
    <w:p>
      <w:pPr>
        <w:tabs>
          <w:tab w:val="left" w:pos="378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DEPTNO  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NUMBER(2)</w:t>
      </w:r>
    </w:p>
    <w:p>
      <w:pPr>
        <w:tabs>
          <w:tab w:val="left" w:pos="3780"/>
        </w:tabs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3780"/>
        </w:tabs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3780"/>
        </w:tabs>
        <w:rPr>
          <w:rFonts w:hint="default" w:ascii="Liberation Serif" w:hAnsi="Liberation Serif" w:cs="Liberation Serif"/>
          <w:sz w:val="24"/>
          <w:szCs w:val="24"/>
        </w:rPr>
      </w:pPr>
    </w:p>
    <w:p>
      <w:pPr>
        <w:pStyle w:val="253"/>
        <w:numPr>
          <w:numId w:val="0"/>
        </w:numPr>
        <w:tabs>
          <w:tab w:val="left" w:pos="90"/>
          <w:tab w:val="left" w:pos="270"/>
        </w:tabs>
        <w:ind w:leftChars="0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 xml:space="preserve">3.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Insert the following record into ‘EMP’</w:t>
      </w:r>
    </w:p>
    <w:tbl>
      <w:tblPr>
        <w:tblStyle w:val="111"/>
        <w:tblpPr w:leftFromText="180" w:rightFromText="180" w:vertAnchor="text" w:horzAnchor="margin" w:tblpXSpec="center" w:tblpY="4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368"/>
        <w:gridCol w:w="1368"/>
        <w:gridCol w:w="1368"/>
        <w:gridCol w:w="1368"/>
        <w:gridCol w:w="1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EMPNO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ENAME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JOB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SAL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COMM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DEPTNO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7369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SMITH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CLERK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2000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800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20</w:t>
            </w:r>
          </w:p>
        </w:tc>
      </w:tr>
    </w:tbl>
    <w:p>
      <w:pPr>
        <w:pStyle w:val="253"/>
        <w:tabs>
          <w:tab w:val="left" w:pos="90"/>
          <w:tab w:val="left" w:pos="270"/>
        </w:tabs>
        <w:ind w:left="0" w:firstLine="0"/>
        <w:rPr>
          <w:rFonts w:hint="default" w:ascii="Liberation Serif" w:hAnsi="Liberation Serif" w:cs="Liberation Serif"/>
          <w:sz w:val="24"/>
          <w:szCs w:val="24"/>
        </w:rPr>
      </w:pPr>
    </w:p>
    <w:p>
      <w:pPr>
        <w:pStyle w:val="253"/>
        <w:tabs>
          <w:tab w:val="left" w:pos="90"/>
          <w:tab w:val="left" w:pos="270"/>
        </w:tabs>
        <w:ind w:left="0" w:firstLine="0"/>
        <w:rPr>
          <w:rFonts w:hint="default" w:ascii="Liberation Serif" w:hAnsi="Liberation Serif" w:cs="Liberation Serif"/>
          <w:sz w:val="24"/>
          <w:szCs w:val="24"/>
        </w:rPr>
      </w:pPr>
    </w:p>
    <w:p>
      <w:pPr>
        <w:pStyle w:val="253"/>
        <w:tabs>
          <w:tab w:val="left" w:pos="90"/>
          <w:tab w:val="left" w:pos="270"/>
        </w:tabs>
        <w:ind w:left="0" w:firstLine="0"/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EMP values(7369,'SMITH','CLERK',2000,800,20);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pStyle w:val="253"/>
        <w:tabs>
          <w:tab w:val="left" w:pos="90"/>
          <w:tab w:val="left" w:pos="270"/>
        </w:tabs>
        <w:ind w:left="0" w:firstLine="0"/>
        <w:rPr>
          <w:rFonts w:hint="default" w:ascii="Liberation Serif" w:hAnsi="Liberation Serif" w:cs="Liberation Serif"/>
          <w:sz w:val="24"/>
          <w:szCs w:val="24"/>
        </w:rPr>
      </w:pPr>
    </w:p>
    <w:p>
      <w:pPr>
        <w:pStyle w:val="253"/>
        <w:tabs>
          <w:tab w:val="left" w:pos="90"/>
          <w:tab w:val="left" w:pos="270"/>
        </w:tabs>
        <w:ind w:left="0" w:firstLine="0"/>
        <w:rPr>
          <w:rFonts w:hint="default" w:ascii="Liberation Serif" w:hAnsi="Liberation Serif" w:cs="Liberation Serif"/>
          <w:sz w:val="24"/>
          <w:szCs w:val="24"/>
        </w:rPr>
      </w:pPr>
    </w:p>
    <w:p>
      <w:pPr>
        <w:pStyle w:val="253"/>
        <w:numPr>
          <w:numId w:val="0"/>
        </w:numPr>
        <w:tabs>
          <w:tab w:val="left" w:pos="270"/>
        </w:tabs>
        <w:ind w:leftChars="0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 xml:space="preserve">4.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Insert the rest of records using substitution variable.</w:t>
      </w:r>
    </w:p>
    <w:p>
      <w:pPr>
        <w:tabs>
          <w:tab w:val="left" w:pos="270"/>
        </w:tabs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tbl>
      <w:tblPr>
        <w:tblStyle w:val="111"/>
        <w:tblW w:w="0" w:type="auto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368"/>
        <w:gridCol w:w="1510"/>
        <w:gridCol w:w="1368"/>
        <w:gridCol w:w="1368"/>
        <w:gridCol w:w="1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EMPNO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ENAME</w:t>
            </w:r>
          </w:p>
        </w:tc>
        <w:tc>
          <w:tcPr>
            <w:tcW w:w="1510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JOB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SAL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COMM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DEPTNO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7499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ALLEN</w:t>
            </w:r>
          </w:p>
        </w:tc>
        <w:tc>
          <w:tcPr>
            <w:tcW w:w="1510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SALESMAN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1600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300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7521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WARD</w:t>
            </w:r>
          </w:p>
        </w:tc>
        <w:tc>
          <w:tcPr>
            <w:tcW w:w="1510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SALESMAN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1250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500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7566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JONES</w:t>
            </w:r>
          </w:p>
        </w:tc>
        <w:tc>
          <w:tcPr>
            <w:tcW w:w="1510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MANAGER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2975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7654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MARTIN</w:t>
            </w:r>
          </w:p>
        </w:tc>
        <w:tc>
          <w:tcPr>
            <w:tcW w:w="1510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SALESMAN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1250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1400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7698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BLAKE</w:t>
            </w:r>
          </w:p>
        </w:tc>
        <w:tc>
          <w:tcPr>
            <w:tcW w:w="1510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MANAGER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2850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7782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CLARK</w:t>
            </w:r>
          </w:p>
        </w:tc>
        <w:tc>
          <w:tcPr>
            <w:tcW w:w="1510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MANAGER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2450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7788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SCOTT</w:t>
            </w:r>
          </w:p>
        </w:tc>
        <w:tc>
          <w:tcPr>
            <w:tcW w:w="1510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ANALYST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3000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7839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KING</w:t>
            </w:r>
          </w:p>
        </w:tc>
        <w:tc>
          <w:tcPr>
            <w:tcW w:w="1510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PRESIDENT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5000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7844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TURNER</w:t>
            </w:r>
          </w:p>
        </w:tc>
        <w:tc>
          <w:tcPr>
            <w:tcW w:w="1510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SALESMAN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1500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7876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ADAMS</w:t>
            </w:r>
          </w:p>
        </w:tc>
        <w:tc>
          <w:tcPr>
            <w:tcW w:w="1510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CLERK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1100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7900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JAMES</w:t>
            </w:r>
          </w:p>
        </w:tc>
        <w:tc>
          <w:tcPr>
            <w:tcW w:w="1510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NULL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950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7902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FORD</w:t>
            </w:r>
          </w:p>
        </w:tc>
        <w:tc>
          <w:tcPr>
            <w:tcW w:w="1510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ANALYST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3000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7934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MILLER</w:t>
            </w:r>
          </w:p>
        </w:tc>
        <w:tc>
          <w:tcPr>
            <w:tcW w:w="1510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CLERK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1300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</w:t>
            </w:r>
          </w:p>
        </w:tc>
      </w:tr>
    </w:tbl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EMP values(7499,'ALLEN','SALESMAN',1600,300,30);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EMP values(7521,'WARD','SALESMAN',1250,500,30);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EMP(empno,ename,job,salary,deptno) values(7566,'JONES','MANAGER',2975,20);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EMP(empno,ename,job,salary,commission,deptno) values(7654,'MARTIN','SALESMAN',1250,1400,30);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EMP(empno,ename,job,salary,deptno) values(7698,'BLAKE','MANAGER',2850,30);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EMP(empno,ename,job,salary,deptno) values(7782,'CLARK','MANAGER',2450,10);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EMP(empno,ename,job,salary,deptno) values(7788,'SCOTT','ANALYST',3000,20);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EMP(empno,ename,job,salary,deptno) values(7839,'KING','PRESIDENT',5000,10);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EMP(empno,ename,job,salary,deptno) values(7844,'TURNER','SALESMAN',1500,30);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EMP(empno,ename,job,salary,deptno) values(7876,'ADAMS','CLERK',1100,20);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EMP(empno,ename,job,salary,deptno) values(7900,'JAMES','NULL',950,30);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EMP(empno,ename,job,salary,deptno) values(7902,'FORD','ANALYST',3000,20);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EMP(empno,ename,job,salary,deptno) values(7934,'MILLER','CLERK',1300,10);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SET LINESIZE 100;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 FROM EMP;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297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EMPNO ENAME                     JOB         SALARY COMMISSION     DEPTNO</w:t>
      </w:r>
    </w:p>
    <w:p>
      <w:pPr>
        <w:tabs>
          <w:tab w:val="left" w:pos="297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---------- ------------------------- ------------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----------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----------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----------</w:t>
      </w:r>
    </w:p>
    <w:p>
      <w:pPr>
        <w:tabs>
          <w:tab w:val="left" w:pos="1080"/>
          <w:tab w:val="left" w:pos="297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7369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SMITH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CLERK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2000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800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20</w:t>
      </w:r>
    </w:p>
    <w:p>
      <w:pPr>
        <w:tabs>
          <w:tab w:val="left" w:pos="1080"/>
          <w:tab w:val="left" w:pos="297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7499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ALLEN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SALESMAN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1600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300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30</w:t>
      </w:r>
    </w:p>
    <w:p>
      <w:pPr>
        <w:tabs>
          <w:tab w:val="left" w:pos="1080"/>
          <w:tab w:val="left" w:pos="297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7521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WARD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SALESMAN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1250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500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30</w:t>
      </w:r>
    </w:p>
    <w:p>
      <w:pPr>
        <w:tabs>
          <w:tab w:val="left" w:pos="1080"/>
          <w:tab w:val="left" w:pos="297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7566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JONES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MANAGER       2975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20</w:t>
      </w:r>
    </w:p>
    <w:p>
      <w:pPr>
        <w:tabs>
          <w:tab w:val="left" w:pos="1080"/>
          <w:tab w:val="left" w:pos="297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7654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MARTIN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SALESMAN     1250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1400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30</w:t>
      </w:r>
    </w:p>
    <w:p>
      <w:pPr>
        <w:tabs>
          <w:tab w:val="left" w:pos="1080"/>
          <w:tab w:val="left" w:pos="297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7698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BLAKE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MANAGER       2850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30</w:t>
      </w:r>
    </w:p>
    <w:p>
      <w:pPr>
        <w:tabs>
          <w:tab w:val="left" w:pos="1080"/>
          <w:tab w:val="left" w:pos="2970"/>
          <w:tab w:val="left" w:pos="4590"/>
          <w:tab w:val="left" w:pos="50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7782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CLARK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MANAGER       2450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10</w:t>
      </w:r>
    </w:p>
    <w:p>
      <w:pPr>
        <w:tabs>
          <w:tab w:val="left" w:pos="1080"/>
          <w:tab w:val="left" w:pos="297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7788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SCOTT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ANALYST        3000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20</w:t>
      </w:r>
    </w:p>
    <w:p>
      <w:pPr>
        <w:tabs>
          <w:tab w:val="left" w:pos="1080"/>
          <w:tab w:val="left" w:pos="297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7839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KING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PRESIDENT     5000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10</w:t>
      </w:r>
    </w:p>
    <w:p>
      <w:pPr>
        <w:tabs>
          <w:tab w:val="left" w:pos="1080"/>
          <w:tab w:val="left" w:pos="297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7844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TURNER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SALESMAN     1500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30</w:t>
      </w:r>
    </w:p>
    <w:p>
      <w:pPr>
        <w:tabs>
          <w:tab w:val="left" w:pos="1080"/>
          <w:tab w:val="left" w:pos="297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7876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ADAMS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CLERK              1100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20</w:t>
      </w:r>
    </w:p>
    <w:p>
      <w:pPr>
        <w:tabs>
          <w:tab w:val="left" w:pos="1080"/>
          <w:tab w:val="left" w:pos="2970"/>
          <w:tab w:val="left" w:pos="4590"/>
          <w:tab w:val="left" w:pos="50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7900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JAMES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NULL                  950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30</w:t>
      </w:r>
    </w:p>
    <w:p>
      <w:pPr>
        <w:tabs>
          <w:tab w:val="left" w:pos="1080"/>
          <w:tab w:val="left" w:pos="2970"/>
          <w:tab w:val="left" w:pos="4590"/>
          <w:tab w:val="left" w:pos="50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7902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FORD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ANALYST        3000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20</w:t>
      </w:r>
    </w:p>
    <w:p>
      <w:pPr>
        <w:tabs>
          <w:tab w:val="left" w:pos="1080"/>
          <w:tab w:val="left" w:pos="297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7934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MILLER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CLERK              1300                                    10</w:t>
      </w:r>
    </w:p>
    <w:p>
      <w:pPr>
        <w:tabs>
          <w:tab w:val="left" w:pos="1080"/>
          <w:tab w:val="left" w:pos="297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14 rows selected.</w:t>
      </w:r>
    </w:p>
    <w:p>
      <w:pPr>
        <w:pStyle w:val="253"/>
        <w:numPr>
          <w:numId w:val="0"/>
        </w:numPr>
        <w:tabs>
          <w:tab w:val="left" w:pos="90"/>
          <w:tab w:val="left" w:pos="180"/>
        </w:tabs>
        <w:ind w:leftChars="0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5.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 Insert job as ‘CLERK’ for all ‘NULL’ job types.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UPDATE EMP SET JOB='CLERK' WHERE JOB='NULL';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updated.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 from EMP;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1260"/>
          <w:tab w:val="left" w:pos="3240"/>
          <w:tab w:val="left" w:pos="4860"/>
          <w:tab w:val="left" w:pos="6120"/>
          <w:tab w:val="left" w:pos="74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EMPNO ENAME                     JOB              SALARY   COMMISSION  DEPTNO</w:t>
      </w:r>
    </w:p>
    <w:p>
      <w:pPr>
        <w:tabs>
          <w:tab w:val="left" w:pos="1260"/>
          <w:tab w:val="left" w:pos="3240"/>
          <w:tab w:val="left" w:pos="4860"/>
          <w:tab w:val="left" w:pos="6120"/>
          <w:tab w:val="left" w:pos="74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---------- ------------------------- ------------      ----------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----------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----------</w:t>
      </w:r>
    </w:p>
    <w:p>
      <w:pPr>
        <w:tabs>
          <w:tab w:val="left" w:pos="1170"/>
          <w:tab w:val="left" w:pos="1260"/>
          <w:tab w:val="left" w:pos="3240"/>
          <w:tab w:val="left" w:pos="4860"/>
          <w:tab w:val="left" w:pos="6120"/>
          <w:tab w:val="left" w:pos="74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7369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SMITH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CLERK              2000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800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20</w:t>
      </w:r>
    </w:p>
    <w:p>
      <w:pPr>
        <w:tabs>
          <w:tab w:val="left" w:pos="1260"/>
          <w:tab w:val="left" w:pos="3240"/>
          <w:tab w:val="left" w:pos="4860"/>
          <w:tab w:val="left" w:pos="6120"/>
          <w:tab w:val="left" w:pos="74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7499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ALLEN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SALESMAN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1600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300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30</w:t>
      </w:r>
    </w:p>
    <w:p>
      <w:pPr>
        <w:tabs>
          <w:tab w:val="left" w:pos="1260"/>
          <w:tab w:val="left" w:pos="3240"/>
          <w:tab w:val="left" w:pos="4860"/>
          <w:tab w:val="left" w:pos="6120"/>
          <w:tab w:val="left" w:pos="74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7521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WARD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SALESMAN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1250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500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30</w:t>
      </w:r>
    </w:p>
    <w:p>
      <w:pPr>
        <w:tabs>
          <w:tab w:val="left" w:pos="1260"/>
          <w:tab w:val="left" w:pos="3240"/>
          <w:tab w:val="left" w:pos="4860"/>
          <w:tab w:val="left" w:pos="6120"/>
          <w:tab w:val="left" w:pos="74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7566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JONES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MANAGER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2975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20</w:t>
      </w:r>
    </w:p>
    <w:p>
      <w:pPr>
        <w:tabs>
          <w:tab w:val="left" w:pos="1260"/>
          <w:tab w:val="left" w:pos="3240"/>
          <w:tab w:val="left" w:pos="4860"/>
          <w:tab w:val="left" w:pos="6120"/>
          <w:tab w:val="left" w:pos="74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7654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MARTIN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SALESMAN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1250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1400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30</w:t>
      </w:r>
    </w:p>
    <w:p>
      <w:pPr>
        <w:tabs>
          <w:tab w:val="left" w:pos="1260"/>
          <w:tab w:val="left" w:pos="3240"/>
          <w:tab w:val="left" w:pos="4860"/>
          <w:tab w:val="left" w:pos="6120"/>
          <w:tab w:val="left" w:pos="74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7698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BLAKE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MANAGER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2850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30</w:t>
      </w:r>
    </w:p>
    <w:p>
      <w:pPr>
        <w:tabs>
          <w:tab w:val="left" w:pos="1260"/>
          <w:tab w:val="left" w:pos="3240"/>
          <w:tab w:val="left" w:pos="4860"/>
          <w:tab w:val="left" w:pos="6120"/>
          <w:tab w:val="left" w:pos="74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7782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CLARK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MANAGER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2450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10</w:t>
      </w:r>
    </w:p>
    <w:p>
      <w:pPr>
        <w:tabs>
          <w:tab w:val="left" w:pos="1260"/>
          <w:tab w:val="left" w:pos="3240"/>
          <w:tab w:val="left" w:pos="4860"/>
          <w:tab w:val="left" w:pos="6120"/>
          <w:tab w:val="left" w:pos="74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7788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SCOTT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ANALYST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3000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20</w:t>
      </w:r>
    </w:p>
    <w:p>
      <w:pPr>
        <w:tabs>
          <w:tab w:val="left" w:pos="1260"/>
          <w:tab w:val="left" w:pos="3240"/>
          <w:tab w:val="left" w:pos="4860"/>
          <w:tab w:val="left" w:pos="6120"/>
          <w:tab w:val="left" w:pos="74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7839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KING                       PRESIDENT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5000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10</w:t>
      </w:r>
    </w:p>
    <w:p>
      <w:pPr>
        <w:tabs>
          <w:tab w:val="left" w:pos="1260"/>
          <w:tab w:val="left" w:pos="3240"/>
          <w:tab w:val="left" w:pos="4860"/>
          <w:tab w:val="left" w:pos="6120"/>
          <w:tab w:val="left" w:pos="74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7844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TURNER                 SALESMAN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1500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30</w:t>
      </w:r>
    </w:p>
    <w:p>
      <w:pPr>
        <w:tabs>
          <w:tab w:val="left" w:pos="1260"/>
          <w:tab w:val="left" w:pos="3240"/>
          <w:tab w:val="left" w:pos="4860"/>
          <w:tab w:val="left" w:pos="6120"/>
          <w:tab w:val="left" w:pos="74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7876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ADAMS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CLERK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1100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20</w:t>
      </w:r>
    </w:p>
    <w:p>
      <w:pPr>
        <w:tabs>
          <w:tab w:val="left" w:pos="1260"/>
          <w:tab w:val="left" w:pos="3240"/>
          <w:tab w:val="left" w:pos="4860"/>
          <w:tab w:val="left" w:pos="6120"/>
          <w:tab w:val="left" w:pos="74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7900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JAMES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CLERK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950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30</w:t>
      </w:r>
    </w:p>
    <w:p>
      <w:pPr>
        <w:tabs>
          <w:tab w:val="left" w:pos="1260"/>
          <w:tab w:val="left" w:pos="3240"/>
          <w:tab w:val="left" w:pos="4860"/>
          <w:tab w:val="left" w:pos="6120"/>
          <w:tab w:val="left" w:pos="74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7902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FORD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ANALYST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3000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20</w:t>
      </w:r>
    </w:p>
    <w:p>
      <w:pPr>
        <w:tabs>
          <w:tab w:val="left" w:pos="1260"/>
          <w:tab w:val="left" w:pos="3240"/>
          <w:tab w:val="left" w:pos="4860"/>
          <w:tab w:val="left" w:pos="6120"/>
          <w:tab w:val="left" w:pos="74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7934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MILLER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CLERK              1300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10</w:t>
      </w:r>
    </w:p>
    <w:p>
      <w:pPr>
        <w:tabs>
          <w:tab w:val="left" w:pos="7470"/>
        </w:tabs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14 rows selected.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6. Add a new field ‘date_join’ with following values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tbl>
      <w:tblPr>
        <w:tblStyle w:val="111"/>
        <w:tblW w:w="0" w:type="auto"/>
        <w:tblInd w:w="2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date_join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17-DEC-80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20-FEB-81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9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22-FEB-81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02-APR-81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28-SEP-81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01-MAY-81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9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09-JUN-81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19-APR-87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17-NOV-81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08-SEP-81</w:t>
            </w:r>
          </w:p>
        </w:tc>
      </w:tr>
    </w:tbl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alter table EMP ADD date_join date;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Table altered.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update EMP set date_join='17-DEC-80' where empno=7369;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updated.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update EMP set date_join='20-FEB-81' where empno=7499;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updated.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update EMP set date_join='22-FEB-81' where empno=7521;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updated.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update EMP set date_join='02-APR-81' where empno=7566;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updated.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update EMP set date_join='28-SEP-81' where empno=7654;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updated.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update EMP set date_join='01-MAY-81' where empno=7698;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updated.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update EMP set date_join='09-JUN-81' where empno=7782;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updated.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update EMP set date_join='19-APR-87' where empno=7788;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updated.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update EMP set date_join='17-NOV-81' where empno=7839;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updated.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update EMP set date_join='08-SEP-81' where empno=7844;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updated.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update EMP set date_join='23-MAY-87' where empno=7876;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updated.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update EMP set date_join='03-DEC-81' where empno=7900;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updated.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update EMP set date_join='03-DEC-81' where empno=7902;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updated.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update EMP set date_join='23-JAN-82' where empno=7934;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updated.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7. Display details of all employees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 from EMP;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2520"/>
          <w:tab w:val="left" w:pos="4140"/>
          <w:tab w:val="left" w:pos="5130"/>
          <w:tab w:val="left" w:pos="7020"/>
          <w:tab w:val="left" w:pos="765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EMPNO ENAME       JOB              SALARY COMMISSION     DEPTNO DATE_JOIN</w:t>
      </w:r>
    </w:p>
    <w:p>
      <w:pPr>
        <w:tabs>
          <w:tab w:val="left" w:pos="2520"/>
          <w:tab w:val="left" w:pos="4140"/>
          <w:tab w:val="left" w:pos="5130"/>
          <w:tab w:val="left" w:pos="7020"/>
          <w:tab w:val="left" w:pos="765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---------- ---------------- ----------------    ----------    ----------               ---------- ---------</w:t>
      </w:r>
    </w:p>
    <w:p>
      <w:pPr>
        <w:tabs>
          <w:tab w:val="left" w:pos="2520"/>
          <w:tab w:val="left" w:pos="4140"/>
          <w:tab w:val="left" w:pos="5130"/>
          <w:tab w:val="left" w:pos="7020"/>
          <w:tab w:val="left" w:pos="765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7369 SMITH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CLERK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2000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800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20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17-DEC-80</w:t>
      </w:r>
    </w:p>
    <w:p>
      <w:pPr>
        <w:tabs>
          <w:tab w:val="left" w:pos="2520"/>
          <w:tab w:val="left" w:pos="4140"/>
          <w:tab w:val="left" w:pos="5130"/>
          <w:tab w:val="left" w:pos="7020"/>
          <w:tab w:val="left" w:pos="765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7499 ALLEN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SALESMAN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1600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300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30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20-FEB-81</w:t>
      </w:r>
    </w:p>
    <w:p>
      <w:pPr>
        <w:tabs>
          <w:tab w:val="left" w:pos="2520"/>
          <w:tab w:val="left" w:pos="4140"/>
          <w:tab w:val="left" w:pos="5130"/>
          <w:tab w:val="left" w:pos="7020"/>
          <w:tab w:val="left" w:pos="765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7521 WARD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SALESMAN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1250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500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22-FEB-81</w:t>
      </w:r>
    </w:p>
    <w:p>
      <w:pPr>
        <w:tabs>
          <w:tab w:val="left" w:pos="2520"/>
          <w:tab w:val="left" w:pos="4140"/>
          <w:tab w:val="left" w:pos="5130"/>
          <w:tab w:val="left" w:pos="7020"/>
          <w:tab w:val="left" w:pos="765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7566 JONES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MANAGER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2975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02-APR-81</w:t>
      </w:r>
    </w:p>
    <w:p>
      <w:pPr>
        <w:tabs>
          <w:tab w:val="left" w:pos="2520"/>
          <w:tab w:val="left" w:pos="4140"/>
          <w:tab w:val="left" w:pos="5130"/>
          <w:tab w:val="left" w:pos="7020"/>
          <w:tab w:val="left" w:pos="765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7654 MARTIN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SALESMAN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1250       1400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28-SEP-81</w:t>
      </w:r>
    </w:p>
    <w:p>
      <w:pPr>
        <w:tabs>
          <w:tab w:val="left" w:pos="2520"/>
          <w:tab w:val="left" w:pos="4140"/>
          <w:tab w:val="left" w:pos="5130"/>
          <w:tab w:val="left" w:pos="7020"/>
          <w:tab w:val="left" w:pos="765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7698 BLAKE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MANAGER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2850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01-MAY-81</w:t>
      </w:r>
    </w:p>
    <w:p>
      <w:pPr>
        <w:tabs>
          <w:tab w:val="left" w:pos="2520"/>
          <w:tab w:val="left" w:pos="4140"/>
          <w:tab w:val="left" w:pos="5130"/>
          <w:tab w:val="left" w:pos="7020"/>
          <w:tab w:val="left" w:pos="765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7782 CLARK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MANAGER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2450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09-JUN-81</w:t>
      </w:r>
    </w:p>
    <w:p>
      <w:pPr>
        <w:tabs>
          <w:tab w:val="left" w:pos="2520"/>
          <w:tab w:val="left" w:pos="4140"/>
          <w:tab w:val="left" w:pos="5130"/>
          <w:tab w:val="left" w:pos="7020"/>
          <w:tab w:val="left" w:pos="765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7788 SCOTT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ANALYST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3000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19-APR-87</w:t>
      </w:r>
    </w:p>
    <w:p>
      <w:pPr>
        <w:tabs>
          <w:tab w:val="left" w:pos="2520"/>
          <w:tab w:val="left" w:pos="4140"/>
          <w:tab w:val="left" w:pos="5130"/>
          <w:tab w:val="left" w:pos="7020"/>
          <w:tab w:val="left" w:pos="765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7839 KING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PRESIDENT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5000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17-NOV-81</w:t>
      </w:r>
    </w:p>
    <w:p>
      <w:pPr>
        <w:tabs>
          <w:tab w:val="left" w:pos="2520"/>
          <w:tab w:val="left" w:pos="4140"/>
          <w:tab w:val="left" w:pos="5130"/>
          <w:tab w:val="left" w:pos="7020"/>
          <w:tab w:val="left" w:pos="765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7844 TURNER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SALESMAN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1500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08-SEP-81</w:t>
      </w:r>
    </w:p>
    <w:p>
      <w:pPr>
        <w:tabs>
          <w:tab w:val="left" w:pos="2520"/>
          <w:tab w:val="left" w:pos="4140"/>
          <w:tab w:val="left" w:pos="5130"/>
          <w:tab w:val="left" w:pos="7020"/>
          <w:tab w:val="left" w:pos="765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7876 ADAMS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CLERK              1100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23-MAY-87</w:t>
      </w:r>
    </w:p>
    <w:p>
      <w:pPr>
        <w:tabs>
          <w:tab w:val="left" w:pos="2520"/>
          <w:tab w:val="left" w:pos="4140"/>
          <w:tab w:val="left" w:pos="5130"/>
          <w:tab w:val="left" w:pos="7020"/>
          <w:tab w:val="left" w:pos="765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7900 JAMES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CLERK               950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03-DEC-81</w:t>
      </w:r>
    </w:p>
    <w:p>
      <w:pPr>
        <w:tabs>
          <w:tab w:val="left" w:pos="2520"/>
          <w:tab w:val="left" w:pos="4140"/>
          <w:tab w:val="left" w:pos="5130"/>
          <w:tab w:val="left" w:pos="7020"/>
          <w:tab w:val="left" w:pos="765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7902 FORD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ANALYST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3000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03-DEC-81</w:t>
      </w:r>
    </w:p>
    <w:p>
      <w:pPr>
        <w:tabs>
          <w:tab w:val="left" w:pos="2520"/>
          <w:tab w:val="left" w:pos="4140"/>
          <w:tab w:val="left" w:pos="5130"/>
          <w:tab w:val="left" w:pos="7020"/>
          <w:tab w:val="left" w:pos="765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7934 MILLER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CLERK              1300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23-JAN-82</w:t>
      </w:r>
    </w:p>
    <w:p>
      <w:pPr>
        <w:tabs>
          <w:tab w:val="left" w:pos="7020"/>
        </w:tabs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702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14 rows selected.</w:t>
      </w:r>
    </w:p>
    <w:p>
      <w:pPr>
        <w:tabs>
          <w:tab w:val="left" w:pos="7020"/>
        </w:tabs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7020"/>
        </w:tabs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8. Display all the distinct job types in ‘EMP’.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distinct job from EMP;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JOB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CLERK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SALESMAN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MANAGER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ANALYST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PRESIDENT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9. Display names of all employees in dept 20 and 30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ename from EMP where deptno in (20,30);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ENAME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-------------------------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SMITH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ALLEN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WARD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JONES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MARTIN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BLAKE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SCOTT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TURNER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ADAMS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JAMES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FORD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11 rows selected.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10. List name and Total of salary i.e sal+commission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ename,sum(salary + commission) from EMP GROUP by ename;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ENAME                     SUM(SALARY+COMMISSION)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------------------------- ----------------------</w:t>
      </w:r>
    </w:p>
    <w:p>
      <w:pPr>
        <w:tabs>
          <w:tab w:val="left" w:pos="29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SMITH    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2800</w:t>
      </w:r>
    </w:p>
    <w:p>
      <w:pPr>
        <w:tabs>
          <w:tab w:val="left" w:pos="29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ALLEN      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1900</w:t>
      </w:r>
    </w:p>
    <w:p>
      <w:pPr>
        <w:tabs>
          <w:tab w:val="left" w:pos="29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WARD      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1750</w:t>
      </w:r>
    </w:p>
    <w:p>
      <w:pPr>
        <w:tabs>
          <w:tab w:val="left" w:pos="29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JONES     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2975</w:t>
      </w:r>
    </w:p>
    <w:p>
      <w:pPr>
        <w:tabs>
          <w:tab w:val="left" w:pos="29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MARTIN   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2650</w:t>
      </w:r>
    </w:p>
    <w:p>
      <w:pPr>
        <w:tabs>
          <w:tab w:val="left" w:pos="29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BLAKE   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2850</w:t>
      </w:r>
    </w:p>
    <w:p>
      <w:pPr>
        <w:tabs>
          <w:tab w:val="left" w:pos="29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CLARK    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2450</w:t>
      </w:r>
    </w:p>
    <w:p>
      <w:pPr>
        <w:tabs>
          <w:tab w:val="left" w:pos="29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SCOTT     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3000</w:t>
      </w:r>
    </w:p>
    <w:p>
      <w:pPr>
        <w:tabs>
          <w:tab w:val="left" w:pos="29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KING                                        5000</w:t>
      </w:r>
    </w:p>
    <w:p>
      <w:pPr>
        <w:tabs>
          <w:tab w:val="left" w:pos="29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TURNER   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1500</w:t>
      </w:r>
    </w:p>
    <w:p>
      <w:pPr>
        <w:tabs>
          <w:tab w:val="left" w:pos="29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ADAMS     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1100</w:t>
      </w:r>
    </w:p>
    <w:p>
      <w:pPr>
        <w:tabs>
          <w:tab w:val="left" w:pos="29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JAMES      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 950</w:t>
      </w:r>
    </w:p>
    <w:p>
      <w:pPr>
        <w:tabs>
          <w:tab w:val="left" w:pos="29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FORD      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3000</w:t>
      </w:r>
    </w:p>
    <w:p>
      <w:pPr>
        <w:tabs>
          <w:tab w:val="left" w:pos="297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MILLER   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1300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14 rows selected.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11. List name and Annual Salary i.e sal*12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ename,sum(salary*12) from EMP group by ename;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ENAME                     SUM(SALARY*12)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------------------------- --------------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SMITH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24000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ALLEN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19200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WARD 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15000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JONES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35700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MARTIN                             15000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BLAKE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34200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CLARK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29400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SCOTT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36000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KING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60000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TURNER                             18000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ADAMS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13200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JAMES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11400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FORD 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36000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MILLER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15600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14 rows selected.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12. List the employee who joined in the date ‘03-DEC-81’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ename from EMP where date_join='03-DEC-81';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ENAME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-------------------------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JAMES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FORD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13. Display the total salary of ‘Miller’</w:t>
      </w:r>
      <w:r>
        <w:rPr>
          <w:rFonts w:hint="default" w:ascii="Liberation Serif" w:hAnsi="Liberation Serif" w:cs="Liberation Serif"/>
        </w:rPr>
        <w:t>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salary from EMP where ename='MILLER';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SALARY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1300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14. Delete the employee ‘Miller’ from’EMP’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DELETE FROM EMP WHERE ENAME='MILLER';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deleted.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15. Display name and deptno of all employees.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ENAME,DEPTNO FROM EMP;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261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ENAME                         DEPTNO</w:t>
      </w:r>
    </w:p>
    <w:p>
      <w:pPr>
        <w:tabs>
          <w:tab w:val="left" w:pos="261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-------------------------      ----------</w:t>
      </w:r>
    </w:p>
    <w:p>
      <w:pPr>
        <w:tabs>
          <w:tab w:val="left" w:pos="261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SMITH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20</w:t>
      </w:r>
    </w:p>
    <w:p>
      <w:pPr>
        <w:tabs>
          <w:tab w:val="left" w:pos="261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ALLEN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30</w:t>
      </w:r>
    </w:p>
    <w:p>
      <w:pPr>
        <w:tabs>
          <w:tab w:val="left" w:pos="261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WARD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30</w:t>
      </w:r>
    </w:p>
    <w:p>
      <w:pPr>
        <w:tabs>
          <w:tab w:val="left" w:pos="261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JONES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20</w:t>
      </w:r>
    </w:p>
    <w:p>
      <w:pPr>
        <w:tabs>
          <w:tab w:val="left" w:pos="261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MARTIN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30</w:t>
      </w:r>
    </w:p>
    <w:p>
      <w:pPr>
        <w:tabs>
          <w:tab w:val="left" w:pos="261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BLAKE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30</w:t>
      </w:r>
    </w:p>
    <w:p>
      <w:pPr>
        <w:tabs>
          <w:tab w:val="left" w:pos="261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CLARK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10</w:t>
      </w:r>
    </w:p>
    <w:p>
      <w:pPr>
        <w:tabs>
          <w:tab w:val="left" w:pos="261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SCOTT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20</w:t>
      </w:r>
    </w:p>
    <w:p>
      <w:pPr>
        <w:tabs>
          <w:tab w:val="left" w:pos="261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KING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10</w:t>
      </w:r>
    </w:p>
    <w:p>
      <w:pPr>
        <w:tabs>
          <w:tab w:val="left" w:pos="261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TURNER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30</w:t>
      </w:r>
    </w:p>
    <w:p>
      <w:pPr>
        <w:tabs>
          <w:tab w:val="left" w:pos="261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ADAMS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20</w:t>
      </w:r>
    </w:p>
    <w:p>
      <w:pPr>
        <w:tabs>
          <w:tab w:val="left" w:pos="261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JAMES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30</w:t>
      </w:r>
    </w:p>
    <w:p>
      <w:pPr>
        <w:tabs>
          <w:tab w:val="left" w:pos="261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FORD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20</w:t>
      </w:r>
    </w:p>
    <w:p>
      <w:pPr>
        <w:tabs>
          <w:tab w:val="left" w:pos="2610"/>
        </w:tabs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13 rows selected.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16. Remove the field ‘commission’ fom’EMP’ after updating salary with total salary, i.e sal+commission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UPDATE EMP SET SALARY=SALARY+COMMISSION;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13 rows updated.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ALTER TABLE EMP DROP(COMMISSION);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Table altered.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 FROM EMP;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EMPNO ENAME                     JOB              SALARY     DEPTNO DATE_JOIN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---------- -------------------------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------------        ----------      ---------- ---------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7369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SMITH                     CLERK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2800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17-DEC-80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7499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ALLEN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SALESMAN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1900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30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20-FEB-81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7521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WARD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SALESMAN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1750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22-FEB-81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7566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JONES                     MANAGER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2975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02-APR-81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7654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MARTIN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SALESMAN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2650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28-SEP-81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7698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BLAKE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MANAGER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2850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01-MAY-81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7782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CLARK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MANAGER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2450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09-JUN-81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7788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SCOTT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ANALYST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3000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19-APR-87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7839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KING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PRESIDENT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5000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17-NOV-81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7844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TURNER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SALESMAN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1500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08-SEP-81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7876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ADAMS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CLERK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1100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23-MAY-87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7900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JAMES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CLERK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 950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03-DEC-81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7902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FORD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ANALYST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3000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03-DEC-81</w:t>
      </w:r>
    </w:p>
    <w:p>
      <w:pPr>
        <w:tabs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13 rows selected.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17. Display the name of employees having the same amount of salary (don’t use subqueries)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SQL&gt;  SELECT ENAME,SALARY FROM EMP WHERE SALARY IN (SELECT salary FROM EMP e WHERE EMP.EMPNO &lt; &gt; e.EMPNO);                     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ENAME                         SALARY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-------------------------    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FORD                             3000 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SCOTT                           3000      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18. Display the name and employee no as ‘name’ and ‘emp_id’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ENAME,EMPNO FROM EMP;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ENAME                          EMPNO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------------------------- ----------</w:t>
      </w:r>
    </w:p>
    <w:p>
      <w:pPr>
        <w:tabs>
          <w:tab w:val="left" w:pos="24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SMITH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7369</w:t>
      </w:r>
    </w:p>
    <w:p>
      <w:pPr>
        <w:tabs>
          <w:tab w:val="left" w:pos="24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ALLEN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7499</w:t>
      </w:r>
    </w:p>
    <w:p>
      <w:pPr>
        <w:tabs>
          <w:tab w:val="left" w:pos="24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WARD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7521</w:t>
      </w:r>
    </w:p>
    <w:p>
      <w:pPr>
        <w:tabs>
          <w:tab w:val="left" w:pos="24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JONES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7566</w:t>
      </w:r>
    </w:p>
    <w:p>
      <w:pPr>
        <w:tabs>
          <w:tab w:val="left" w:pos="24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MARTIN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7654</w:t>
      </w:r>
    </w:p>
    <w:p>
      <w:pPr>
        <w:tabs>
          <w:tab w:val="left" w:pos="24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BLAKE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7698</w:t>
      </w:r>
    </w:p>
    <w:p>
      <w:pPr>
        <w:tabs>
          <w:tab w:val="left" w:pos="24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CLARK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7782</w:t>
      </w:r>
    </w:p>
    <w:p>
      <w:pPr>
        <w:tabs>
          <w:tab w:val="left" w:pos="24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SCOTT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7788</w:t>
      </w:r>
    </w:p>
    <w:p>
      <w:pPr>
        <w:tabs>
          <w:tab w:val="left" w:pos="24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KING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7839</w:t>
      </w:r>
    </w:p>
    <w:p>
      <w:pPr>
        <w:tabs>
          <w:tab w:val="left" w:pos="24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TURNER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7844</w:t>
      </w:r>
    </w:p>
    <w:p>
      <w:pPr>
        <w:tabs>
          <w:tab w:val="left" w:pos="24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ADAMS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7876</w:t>
      </w:r>
    </w:p>
    <w:p>
      <w:pPr>
        <w:tabs>
          <w:tab w:val="left" w:pos="24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JAMES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7900</w:t>
      </w:r>
    </w:p>
    <w:p>
      <w:pPr>
        <w:tabs>
          <w:tab w:val="left" w:pos="24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FORD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7902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13 rows selected.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19. Rename table ‘EMP’ to ‘EMPLOYEE’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ALTER TABLE EMP RENAME TO EMPLOYEE;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Table altered.          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20. Create a new table ‘EMP_TAB’ from table ‘EMPLOYEE’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CREATE TABLE EMP_TAB AS (SELECT * FROM EMPLOYEE);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Table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21. List the details of ‘EMPLOYEE’ and ‘EMPTAB’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 FROM EMP;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EMPNO ENAME                     JOB              SALARY     DEPTNO DATE_JOIN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---------- -------------------------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------------        ----------      ---------- ---------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7369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SMITH                     CLERK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2800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17-DEC-80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7499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ALLEN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SALESMAN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1900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30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20-FEB-81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7521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WARD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SALESMAN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1750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22-FEB-81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7566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JONES                     MANAGER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2975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02-APR-81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7654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MARTIN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SALESMAN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2650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28-SEP-81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7698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BLAKE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MANAGER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2850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01-MAY-81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7782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CLARK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MANAGER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2450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09-JUN-81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7788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SCOTT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ANALYST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3000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19-APR-87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7839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KING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PRESIDENT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5000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17-NOV-81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7844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TURNER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SALESMAN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1500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08-SEP-81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7876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ADAMS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CLERK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1100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23-MAY-87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7900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JAMES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CLERK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950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03-DEC-81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7902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FORD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ANALYST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3000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03-DEC-81</w:t>
      </w:r>
    </w:p>
    <w:p>
      <w:pPr>
        <w:tabs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13 rows selected.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 FROM EMP_TAB;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EMPNO ENAME                     JOB              SALARY     DEPTNO DATE_JOIN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---------- -------------------------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------------        ----------      ---------- ---------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7369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SMITH                     CLERK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2800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17-DEC-80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7499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ALLEN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SALESMAN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1900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30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20-FEB-81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7521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WARD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SALESMAN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1750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22-FEB-81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7566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JONES                     MANAGER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2975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02-APR-81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7654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MARTIN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SALESMAN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2650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28-SEP-81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7698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BLAKE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MANAGER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2850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01-MAY-81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7782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CLARK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MANAGER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2450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09-JUN-81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7788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SCOTT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ANALYST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3000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19-APR-87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7839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KING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PRESIDENT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5000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17-NOV-81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7844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TURNER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SALESMAN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1500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08-SEP-81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7876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ADAMS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CLERK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1100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23-MAY-87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7900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JAMES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CLERK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950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03-DEC-81</w:t>
      </w:r>
    </w:p>
    <w:p>
      <w:pPr>
        <w:tabs>
          <w:tab w:val="left" w:pos="1260"/>
          <w:tab w:val="left" w:pos="3240"/>
          <w:tab w:val="left" w:pos="4950"/>
          <w:tab w:val="left" w:pos="6030"/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7902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FORD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ANALYST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3000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03-DEC-81</w:t>
      </w:r>
    </w:p>
    <w:p>
      <w:pPr>
        <w:tabs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68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13 rows selected.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22. Delete all records from ‘EMP’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DELETE FROM EMP_TAB;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13 rows deleted.    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23. Delete the table ‘EMP’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DROP TABLE EMP_TAB;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Table dropped.                             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br w:type="page"/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EXPERIMENT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 2 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Create the following tables and execute the queries given below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pStyle w:val="15"/>
        <w:spacing w:before="42" w:line="276" w:lineRule="auto"/>
        <w:ind w:left="119" w:right="3343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SAILORS</w:t>
      </w:r>
    </w:p>
    <w:p>
      <w:pPr>
        <w:pStyle w:val="15"/>
        <w:spacing w:before="42" w:line="276" w:lineRule="auto"/>
        <w:ind w:left="119" w:right="3343"/>
        <w:rPr>
          <w:rFonts w:hint="default" w:ascii="Liberation Serif" w:hAnsi="Liberation Serif" w:cs="Liberation Serif"/>
          <w:sz w:val="24"/>
          <w:szCs w:val="24"/>
        </w:rPr>
      </w:pPr>
    </w:p>
    <w:tbl>
      <w:tblPr>
        <w:tblStyle w:val="12"/>
        <w:tblW w:w="0" w:type="auto"/>
        <w:tblInd w:w="1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5"/>
        <w:gridCol w:w="1800"/>
        <w:gridCol w:w="1710"/>
        <w:gridCol w:w="12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1095" w:type="dxa"/>
          </w:tcPr>
          <w:p>
            <w:pPr>
              <w:pStyle w:val="254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sid</w:t>
            </w:r>
          </w:p>
        </w:tc>
        <w:tc>
          <w:tcPr>
            <w:tcW w:w="1800" w:type="dxa"/>
          </w:tcPr>
          <w:p>
            <w:pPr>
              <w:pStyle w:val="254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sname</w:t>
            </w:r>
          </w:p>
        </w:tc>
        <w:tc>
          <w:tcPr>
            <w:tcW w:w="1710" w:type="dxa"/>
          </w:tcPr>
          <w:p>
            <w:pPr>
              <w:pStyle w:val="254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1260" w:type="dxa"/>
          </w:tcPr>
          <w:p>
            <w:pPr>
              <w:pStyle w:val="254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age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22</w:t>
            </w:r>
          </w:p>
        </w:tc>
        <w:tc>
          <w:tcPr>
            <w:tcW w:w="180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Dustin</w:t>
            </w:r>
          </w:p>
        </w:tc>
        <w:tc>
          <w:tcPr>
            <w:tcW w:w="171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45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29</w:t>
            </w:r>
          </w:p>
        </w:tc>
        <w:tc>
          <w:tcPr>
            <w:tcW w:w="180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Brutas</w:t>
            </w:r>
          </w:p>
        </w:tc>
        <w:tc>
          <w:tcPr>
            <w:tcW w:w="171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31</w:t>
            </w:r>
          </w:p>
        </w:tc>
        <w:tc>
          <w:tcPr>
            <w:tcW w:w="180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Lubber</w:t>
            </w:r>
          </w:p>
        </w:tc>
        <w:tc>
          <w:tcPr>
            <w:tcW w:w="171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55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Andy</w:t>
            </w:r>
          </w:p>
        </w:tc>
        <w:tc>
          <w:tcPr>
            <w:tcW w:w="171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58</w:t>
            </w:r>
          </w:p>
        </w:tc>
        <w:tc>
          <w:tcPr>
            <w:tcW w:w="180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Rusty</w:t>
            </w:r>
          </w:p>
        </w:tc>
        <w:tc>
          <w:tcPr>
            <w:tcW w:w="171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64</w:t>
            </w:r>
          </w:p>
        </w:tc>
        <w:tc>
          <w:tcPr>
            <w:tcW w:w="180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Horatio</w:t>
            </w:r>
          </w:p>
        </w:tc>
        <w:tc>
          <w:tcPr>
            <w:tcW w:w="171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71</w:t>
            </w:r>
          </w:p>
        </w:tc>
        <w:tc>
          <w:tcPr>
            <w:tcW w:w="180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Zorba</w:t>
            </w:r>
          </w:p>
        </w:tc>
        <w:tc>
          <w:tcPr>
            <w:tcW w:w="171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74</w:t>
            </w:r>
          </w:p>
        </w:tc>
        <w:tc>
          <w:tcPr>
            <w:tcW w:w="180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Horatio</w:t>
            </w:r>
          </w:p>
        </w:tc>
        <w:tc>
          <w:tcPr>
            <w:tcW w:w="171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9</w:t>
            </w:r>
          </w:p>
        </w:tc>
        <w:tc>
          <w:tcPr>
            <w:tcW w:w="126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85</w:t>
            </w:r>
          </w:p>
        </w:tc>
        <w:tc>
          <w:tcPr>
            <w:tcW w:w="180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Art</w:t>
            </w:r>
          </w:p>
        </w:tc>
        <w:tc>
          <w:tcPr>
            <w:tcW w:w="171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95</w:t>
            </w:r>
          </w:p>
        </w:tc>
        <w:tc>
          <w:tcPr>
            <w:tcW w:w="180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Bob</w:t>
            </w:r>
          </w:p>
        </w:tc>
        <w:tc>
          <w:tcPr>
            <w:tcW w:w="171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>
            <w:pPr>
              <w:pStyle w:val="254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64</w:t>
            </w:r>
          </w:p>
        </w:tc>
      </w:tr>
    </w:tbl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pStyle w:val="15"/>
        <w:spacing w:after="28"/>
        <w:ind w:left="119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BOATS</w:t>
      </w:r>
    </w:p>
    <w:p>
      <w:pPr>
        <w:pStyle w:val="15"/>
        <w:spacing w:after="28"/>
        <w:ind w:left="119"/>
        <w:rPr>
          <w:rFonts w:hint="default" w:ascii="Liberation Serif" w:hAnsi="Liberation Serif" w:cs="Liberation Serif"/>
          <w:sz w:val="24"/>
          <w:szCs w:val="24"/>
        </w:rPr>
      </w:pPr>
    </w:p>
    <w:tbl>
      <w:tblPr>
        <w:tblStyle w:val="12"/>
        <w:tblW w:w="0" w:type="auto"/>
        <w:tblInd w:w="1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5"/>
        <w:gridCol w:w="1890"/>
        <w:gridCol w:w="17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1095" w:type="dxa"/>
          </w:tcPr>
          <w:p>
            <w:pPr>
              <w:pStyle w:val="254"/>
              <w:spacing w:before="13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Bid</w:t>
            </w:r>
          </w:p>
        </w:tc>
        <w:tc>
          <w:tcPr>
            <w:tcW w:w="1890" w:type="dxa"/>
          </w:tcPr>
          <w:p>
            <w:pPr>
              <w:pStyle w:val="254"/>
              <w:spacing w:before="13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bname</w:t>
            </w:r>
          </w:p>
        </w:tc>
        <w:tc>
          <w:tcPr>
            <w:tcW w:w="1710" w:type="dxa"/>
          </w:tcPr>
          <w:p>
            <w:pPr>
              <w:pStyle w:val="254"/>
              <w:spacing w:before="13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color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spacing w:before="1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101</w:t>
            </w:r>
          </w:p>
        </w:tc>
        <w:tc>
          <w:tcPr>
            <w:tcW w:w="1890" w:type="dxa"/>
          </w:tcPr>
          <w:p>
            <w:pPr>
              <w:pStyle w:val="254"/>
              <w:spacing w:before="1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Interlake</w:t>
            </w:r>
          </w:p>
        </w:tc>
        <w:tc>
          <w:tcPr>
            <w:tcW w:w="1710" w:type="dxa"/>
          </w:tcPr>
          <w:p>
            <w:pPr>
              <w:pStyle w:val="254"/>
              <w:spacing w:before="1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Blue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spacing w:before="1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102</w:t>
            </w:r>
          </w:p>
        </w:tc>
        <w:tc>
          <w:tcPr>
            <w:tcW w:w="1890" w:type="dxa"/>
          </w:tcPr>
          <w:p>
            <w:pPr>
              <w:pStyle w:val="254"/>
              <w:spacing w:before="1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Interlake</w:t>
            </w:r>
          </w:p>
        </w:tc>
        <w:tc>
          <w:tcPr>
            <w:tcW w:w="1710" w:type="dxa"/>
          </w:tcPr>
          <w:p>
            <w:pPr>
              <w:pStyle w:val="254"/>
              <w:spacing w:before="1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Red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spacing w:before="1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103</w:t>
            </w:r>
          </w:p>
        </w:tc>
        <w:tc>
          <w:tcPr>
            <w:tcW w:w="1890" w:type="dxa"/>
          </w:tcPr>
          <w:p>
            <w:pPr>
              <w:pStyle w:val="254"/>
              <w:spacing w:before="1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Clipper</w:t>
            </w:r>
          </w:p>
        </w:tc>
        <w:tc>
          <w:tcPr>
            <w:tcW w:w="1710" w:type="dxa"/>
          </w:tcPr>
          <w:p>
            <w:pPr>
              <w:pStyle w:val="254"/>
              <w:spacing w:before="1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Green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spacing w:before="1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104</w:t>
            </w:r>
          </w:p>
        </w:tc>
        <w:tc>
          <w:tcPr>
            <w:tcW w:w="1890" w:type="dxa"/>
          </w:tcPr>
          <w:p>
            <w:pPr>
              <w:pStyle w:val="254"/>
              <w:spacing w:before="1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Marine</w:t>
            </w:r>
          </w:p>
        </w:tc>
        <w:tc>
          <w:tcPr>
            <w:tcW w:w="1710" w:type="dxa"/>
          </w:tcPr>
          <w:p>
            <w:pPr>
              <w:pStyle w:val="254"/>
              <w:spacing w:before="1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Red</w:t>
            </w:r>
          </w:p>
        </w:tc>
      </w:tr>
    </w:tbl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pStyle w:val="15"/>
        <w:spacing w:after="39"/>
        <w:ind w:left="119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RESERVES</w:t>
      </w:r>
    </w:p>
    <w:p>
      <w:pPr>
        <w:pStyle w:val="15"/>
        <w:spacing w:after="39"/>
        <w:ind w:left="11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tbl>
      <w:tblPr>
        <w:tblStyle w:val="12"/>
        <w:tblW w:w="0" w:type="auto"/>
        <w:tblInd w:w="1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5"/>
        <w:gridCol w:w="1080"/>
        <w:gridCol w:w="225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1095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sid</w:t>
            </w:r>
          </w:p>
        </w:tc>
        <w:tc>
          <w:tcPr>
            <w:tcW w:w="1080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bid</w:t>
            </w:r>
          </w:p>
        </w:tc>
        <w:tc>
          <w:tcPr>
            <w:tcW w:w="2250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day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22</w:t>
            </w:r>
          </w:p>
        </w:tc>
        <w:tc>
          <w:tcPr>
            <w:tcW w:w="1080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101</w:t>
            </w:r>
          </w:p>
        </w:tc>
        <w:tc>
          <w:tcPr>
            <w:tcW w:w="2250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10/10/98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22</w:t>
            </w:r>
          </w:p>
        </w:tc>
        <w:tc>
          <w:tcPr>
            <w:tcW w:w="1080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102</w:t>
            </w:r>
          </w:p>
        </w:tc>
        <w:tc>
          <w:tcPr>
            <w:tcW w:w="2250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10/10/98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22</w:t>
            </w:r>
          </w:p>
        </w:tc>
        <w:tc>
          <w:tcPr>
            <w:tcW w:w="1080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103</w:t>
            </w:r>
          </w:p>
        </w:tc>
        <w:tc>
          <w:tcPr>
            <w:tcW w:w="2250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10/8/98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22</w:t>
            </w:r>
          </w:p>
        </w:tc>
        <w:tc>
          <w:tcPr>
            <w:tcW w:w="1080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104</w:t>
            </w:r>
          </w:p>
        </w:tc>
        <w:tc>
          <w:tcPr>
            <w:tcW w:w="2250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10/7/98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31</w:t>
            </w:r>
          </w:p>
        </w:tc>
        <w:tc>
          <w:tcPr>
            <w:tcW w:w="1080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102</w:t>
            </w:r>
          </w:p>
        </w:tc>
        <w:tc>
          <w:tcPr>
            <w:tcW w:w="2250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11/10/98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31</w:t>
            </w:r>
          </w:p>
        </w:tc>
        <w:tc>
          <w:tcPr>
            <w:tcW w:w="1080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103</w:t>
            </w:r>
          </w:p>
        </w:tc>
        <w:tc>
          <w:tcPr>
            <w:tcW w:w="2250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11/6/98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31</w:t>
            </w:r>
          </w:p>
        </w:tc>
        <w:tc>
          <w:tcPr>
            <w:tcW w:w="1080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104</w:t>
            </w:r>
          </w:p>
        </w:tc>
        <w:tc>
          <w:tcPr>
            <w:tcW w:w="2250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11/12/98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64</w:t>
            </w:r>
          </w:p>
        </w:tc>
        <w:tc>
          <w:tcPr>
            <w:tcW w:w="1080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101</w:t>
            </w:r>
          </w:p>
        </w:tc>
        <w:tc>
          <w:tcPr>
            <w:tcW w:w="2250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9/5/98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64</w:t>
            </w:r>
          </w:p>
        </w:tc>
        <w:tc>
          <w:tcPr>
            <w:tcW w:w="1080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102</w:t>
            </w:r>
          </w:p>
        </w:tc>
        <w:tc>
          <w:tcPr>
            <w:tcW w:w="2250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9/8/98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95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74</w:t>
            </w:r>
          </w:p>
        </w:tc>
        <w:tc>
          <w:tcPr>
            <w:tcW w:w="1080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103</w:t>
            </w:r>
          </w:p>
        </w:tc>
        <w:tc>
          <w:tcPr>
            <w:tcW w:w="2250" w:type="dxa"/>
          </w:tcPr>
          <w:p>
            <w:pPr>
              <w:pStyle w:val="254"/>
              <w:spacing w:before="3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9/8/98</w:t>
            </w:r>
          </w:p>
        </w:tc>
      </w:tr>
    </w:tbl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CREATE TABLE SAILORS(sid NUMBER(10) PRIMARY KEY, sname VARCHAR2(25),rating NUMBER(10,2),age NUMBER(2));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Table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 INSERT INTO SAILORS VALUES(22,'Dustin',7,45);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SAILORS VALUES(29,'Brutas',1,33);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 INSERT INTO SAILORS VALUES(31,'Lubber',8,55);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SAILORS VALUES(32,'Andy',8,25);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SAILORS VALUES(58,'Rusty',10,35);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 INSERT INTO SAILORS VALUES(64,'Horatio',7,35);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 INSERT INTO SAILORS VALUES(71,'Zorba',10,16);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SAILORS VALUES(74,'Horatio',9,35);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SAILORS VALUES(85,'Art',3,26);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SAILORS VALUES(95,'Bob',3,64);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 FROM SAILORS;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1080"/>
          <w:tab w:val="left" w:pos="342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SID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SNAME                    RATING        AGE</w:t>
      </w:r>
    </w:p>
    <w:p>
      <w:pPr>
        <w:tabs>
          <w:tab w:val="left" w:pos="1080"/>
          <w:tab w:val="left" w:pos="342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---------- ----------------------   ----------       ----------</w:t>
      </w:r>
    </w:p>
    <w:p>
      <w:pPr>
        <w:tabs>
          <w:tab w:val="left" w:pos="1080"/>
          <w:tab w:val="left" w:pos="342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22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Dustin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7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45</w:t>
      </w:r>
    </w:p>
    <w:p>
      <w:pPr>
        <w:tabs>
          <w:tab w:val="left" w:pos="1080"/>
          <w:tab w:val="left" w:pos="342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29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Brutas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33</w:t>
      </w:r>
    </w:p>
    <w:p>
      <w:pPr>
        <w:tabs>
          <w:tab w:val="left" w:pos="1080"/>
          <w:tab w:val="left" w:pos="342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31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Lubber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8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55</w:t>
      </w:r>
    </w:p>
    <w:p>
      <w:pPr>
        <w:tabs>
          <w:tab w:val="left" w:pos="1080"/>
          <w:tab w:val="left" w:pos="342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32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Andy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8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25</w:t>
      </w:r>
    </w:p>
    <w:p>
      <w:pPr>
        <w:tabs>
          <w:tab w:val="left" w:pos="1080"/>
          <w:tab w:val="left" w:pos="342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58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Rusty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35</w:t>
      </w:r>
    </w:p>
    <w:p>
      <w:pPr>
        <w:tabs>
          <w:tab w:val="left" w:pos="1080"/>
          <w:tab w:val="left" w:pos="342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64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Horatio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7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35</w:t>
      </w:r>
    </w:p>
    <w:p>
      <w:pPr>
        <w:tabs>
          <w:tab w:val="left" w:pos="1080"/>
          <w:tab w:val="left" w:pos="342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71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Zorba                             10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16</w:t>
      </w:r>
    </w:p>
    <w:p>
      <w:pPr>
        <w:tabs>
          <w:tab w:val="left" w:pos="1080"/>
          <w:tab w:val="left" w:pos="342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74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Horatio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9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35</w:t>
      </w:r>
    </w:p>
    <w:p>
      <w:pPr>
        <w:tabs>
          <w:tab w:val="left" w:pos="1080"/>
          <w:tab w:val="left" w:pos="342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85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Art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26</w:t>
      </w:r>
    </w:p>
    <w:p>
      <w:pPr>
        <w:tabs>
          <w:tab w:val="left" w:pos="1080"/>
          <w:tab w:val="left" w:pos="3420"/>
          <w:tab w:val="left" w:pos="459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95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Bob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64</w:t>
      </w:r>
    </w:p>
    <w:p>
      <w:pPr>
        <w:tabs>
          <w:tab w:val="left" w:pos="1080"/>
        </w:tabs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10 rows selected.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CREATE TABLE BOATS(bid NUMBER(10) PRIMARY KEY, bname VARCHAR2(25),color VARCHAR2(25));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Table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BOATS VALUES(101,'Interlake','Blue');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BOATS VALUES(102,'Interlake','Red');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BOATS VALUES(103,'Clipper','Green');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BOATS VALUES(104,'Marine','Red');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 FROM BOATS;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135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BID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BNAME                   COLOR</w:t>
      </w:r>
    </w:p>
    <w:p>
      <w:pPr>
        <w:tabs>
          <w:tab w:val="left" w:pos="135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---------- ------------------------- -------------------------</w:t>
      </w:r>
    </w:p>
    <w:p>
      <w:pPr>
        <w:tabs>
          <w:tab w:val="left" w:pos="135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101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Interlake                 Blue</w:t>
      </w:r>
    </w:p>
    <w:p>
      <w:pPr>
        <w:tabs>
          <w:tab w:val="left" w:pos="135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102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Interlake                 Red</w:t>
      </w:r>
    </w:p>
    <w:p>
      <w:pPr>
        <w:tabs>
          <w:tab w:val="left" w:pos="135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103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Clipper                   Green</w:t>
      </w:r>
    </w:p>
    <w:p>
      <w:pPr>
        <w:tabs>
          <w:tab w:val="left" w:pos="135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104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Marine                    Red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CREATE TABLE RESERVES(sid INT REFERENCES SAILORS(sid), bid INT REFERENCES BOATS(bid),day DATE);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Table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RESERVES VALUES(22,101,'10/oct/98');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RESERVES VALUES(22,102,'10/oct/98');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RESERVES VALUES(22,103,'10/aug/98');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RESERVES VALUES(22,104,'10/jul/98');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RESERVES VALUES(31,102,'11/oct/98');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RESERVES VALUES(31,103,'11/jun/98');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RESERVES VALUES(31,104,'11/dec/98');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RESERVES VALUES(64,101,'09/may/98');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RESERVES VALUES(64,102,'09/aug/98');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RESERVES VALUES(74,103,'09/aug/98');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 FROM RESERVES</w:t>
      </w:r>
    </w:p>
    <w:p>
      <w:pPr>
        <w:tabs>
          <w:tab w:val="left" w:pos="21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SID        BID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  DAY</w:t>
      </w:r>
    </w:p>
    <w:p>
      <w:pPr>
        <w:tabs>
          <w:tab w:val="left" w:pos="21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---------- ----------      ---------</w:t>
      </w:r>
    </w:p>
    <w:p>
      <w:pPr>
        <w:tabs>
          <w:tab w:val="left" w:pos="21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22        101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10-OCT-98</w:t>
      </w:r>
    </w:p>
    <w:p>
      <w:pPr>
        <w:tabs>
          <w:tab w:val="left" w:pos="21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22        102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10-OCT-98</w:t>
      </w:r>
    </w:p>
    <w:p>
      <w:pPr>
        <w:tabs>
          <w:tab w:val="left" w:pos="21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22        103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10-AUG-98</w:t>
      </w:r>
    </w:p>
    <w:p>
      <w:pPr>
        <w:tabs>
          <w:tab w:val="left" w:pos="21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22        104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10-JUL-98</w:t>
      </w:r>
    </w:p>
    <w:p>
      <w:pPr>
        <w:tabs>
          <w:tab w:val="left" w:pos="21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31        102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11-OCT-98</w:t>
      </w:r>
    </w:p>
    <w:p>
      <w:pPr>
        <w:tabs>
          <w:tab w:val="left" w:pos="21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31        103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11-JUN-98</w:t>
      </w:r>
    </w:p>
    <w:p>
      <w:pPr>
        <w:tabs>
          <w:tab w:val="left" w:pos="21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31        104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11-DEC-98</w:t>
      </w:r>
    </w:p>
    <w:p>
      <w:pPr>
        <w:tabs>
          <w:tab w:val="left" w:pos="21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64        101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09-MAY-98</w:t>
      </w:r>
    </w:p>
    <w:p>
      <w:pPr>
        <w:tabs>
          <w:tab w:val="left" w:pos="21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64        102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09-AUG-98</w:t>
      </w:r>
    </w:p>
    <w:p>
      <w:pPr>
        <w:tabs>
          <w:tab w:val="left" w:pos="21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74        103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09-AUG-98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10 rows selected.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1. Find the names and ages of all sailors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sname,age FROM SAILORS;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SNAME                            AGE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-------------------------       ----------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Dustin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45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Brutas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33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Lubber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55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Andy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25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Rusty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35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Horatio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35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Zorba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16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Horatio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35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Art 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26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Bob          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64</w:t>
      </w:r>
    </w:p>
    <w:p>
      <w:pPr>
        <w:tabs>
          <w:tab w:val="left" w:pos="2700"/>
        </w:tabs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10 rows selected.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2. Find all information of sailors who have reserved boat number 101.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SET LINESIZE 100;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 FROM SAILORS S,RESERVES R WHERE S.sid=R.sid AND R.bid=101;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SID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SNAME                      RATING    AGE        SID        BID     DAY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---------- -------------------------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----------    ---------- ---------- ---------- 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22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Dustin                              7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45         22        101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10-OCT-98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64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Horatio                            7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35         64        101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09-MAY-98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3. Find all sailors with rating above 7.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 FROM SAILORS WHERE rating&gt;7;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SID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SNAME               RATING   AGE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---------- ------------------------- ---------- 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31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Lubber                         8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55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32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Andy                            8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25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58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Rusty                          10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35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71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Zorba                          10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16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74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Horatio                         9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35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4. Find the names of sailors who have reserved boat no 103.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S.sname FROM SAILORS S,RESERVES R WHERE S.sid=R.sid AND R.bid=103;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SNAME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-------------------------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Dustin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Lubber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Horatio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5. Find the names of sailors who have reserved a red boat, and list in the order of age.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distinct s.sname,s.age from SAILORS s,RESERVES r,BOATS b where s.sid=r.sid and r.Bid=b.Bid and b.color='Red'order by s.age;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SNAME                       AGE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------------------------- 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Horatio                          35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Dustin                            45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Lubber                           55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6. Find the names of sailors who have reserved either a red or green boat.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distinct s.sname from sailors s,reserves r,boats b where s.sid=r.sid and r.bid=b.bid and (b.color='Red' or b.color='Green');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SNAME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-------------------------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Dustin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Lubber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Horatio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7. Find the colors of boats reserved by “Lubber”.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distinct b.color from sailors s,reserves r,boats b where s.sid=r.sid and r.bid=b.bid and s.sname='Lubber';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COLOR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-------------------------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Red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Green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8. Find the names of sailors who have reserved both red and green boats.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s.sname from SAILORS s,BOATS b,RESERVES r where s.sid=r.sid and r.Bid=b.Bid and b.color='Red' intersect select s.sname from SAILORS s,BOATS b,RESERVES r WHERE s.sid=r.sid and r.Bid=b.Bid and b.color='Green';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SNAME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-------------------------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Dustin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Lubber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Horatio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9. Find the names of sailors who have reserved at least one boat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DISTINCT s.sname FROM SAILORS s, RESERVES r WHERE s.sid = r.sid;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SNAME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-------------------------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Dustin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Lubber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Horatio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10. Find the ids and names of sailors who have reserved two different boats on the same day.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DISTINCT s.sid,s.sname FROM SAILORS s,RESERVES r1,RESERVES r2 WHERE s.sid=r1.sid AND s.sid=r2.sid AND r1.day=r2.day AND r1.Bid&lt;&gt;r2.Bid;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SID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SNAME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---------- -------------------------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22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Dustin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11. Find the name and the age of the youngest sailor.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s.sname,s.age from sailors s where s.age&lt;=all(select age from sailors);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SNAME                            AGE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-------------------------    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Zorba                                16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12. Find the names and ratings of a sailor whose rating is better than some sailor called Horatio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s.sname,s.rating from sailors s where s.rating&gt;any(select s2.rating from sailors s2 where s2.sname='Horatio');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SNAME                         RATING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------------------------- 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Rusty                             10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Zorba                             10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Horatio                            9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Lubber                             8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Andy                               8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13. Find the names of sailors who have reserved all boats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s.sname from sailors s where NOT EXISTS ( select b.bid from boats b where NOT EXISTS ( select r.bid from reserves r where r.bid = b.bid and r.sid = s.sid));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SNAME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-------------------------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Dustin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14. Count the number of different sailor names.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count(distinct s.sname)from sailors s;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COUNT(DISTINCTS.SNAME)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----------------------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     9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15. Calculate the average age of all sailors.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AVG(s.age) FROM SAILORS S;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AVG(S.AGE)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36.9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16. Find the average age of sailors for each rating level.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s.rating,avg(s.age)as avg_age from SAILORS s group by s.rating;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RATING    AVG_AGE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----------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7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40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1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33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8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40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10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25.5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9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35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3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45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6 rows selected.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17. Find the average age of sailors for each rating level that has at least two sailors.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s.rating,avg(s.age)as avg_age from SAILORS s group by s.rating having count(*)&gt;1;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RATING    AVG_AGE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---------- 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7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40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8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40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10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25.5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3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4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EXPERIMENT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 3 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Consider the following schema for OrderDatabase: 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SALESMAN </w:t>
      </w:r>
      <w:r>
        <w:rPr>
          <w:rFonts w:hint="default" w:ascii="Liberation Serif" w:hAnsi="Liberation Serif" w:cs="Liberation Serif"/>
          <w:sz w:val="24"/>
          <w:szCs w:val="24"/>
        </w:rPr>
        <w:t>(Salesman_id, Name, City, Commission)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 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CUSTOMER </w:t>
      </w:r>
      <w:r>
        <w:rPr>
          <w:rFonts w:hint="default" w:ascii="Liberation Serif" w:hAnsi="Liberation Serif" w:cs="Liberation Serif"/>
          <w:sz w:val="24"/>
          <w:szCs w:val="24"/>
        </w:rPr>
        <w:t>(Customer_id, Cust_Name, City, Grade,Salesman_id)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 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ORDERS </w:t>
      </w:r>
      <w:r>
        <w:rPr>
          <w:rFonts w:hint="default" w:ascii="Liberation Serif" w:hAnsi="Liberation Serif" w:cs="Liberation Serif"/>
          <w:sz w:val="24"/>
          <w:szCs w:val="24"/>
        </w:rPr>
        <w:t>(Ord_No, Purchase_Amt, Ord_Date, Customer_id,Salesman_id)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 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Write SQL queries to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tbl>
      <w:tblPr>
        <w:tblStyle w:val="111"/>
        <w:tblW w:w="8460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710"/>
        <w:gridCol w:w="2434"/>
        <w:gridCol w:w="2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SALESMAN_ID</w:t>
            </w:r>
          </w:p>
        </w:tc>
        <w:tc>
          <w:tcPr>
            <w:tcW w:w="1710" w:type="dxa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ind w:left="162"/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34" w:type="dxa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ind w:left="177"/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2156" w:type="dxa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ind w:left="222"/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COMMISSION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1000</w:t>
            </w:r>
          </w:p>
        </w:tc>
        <w:tc>
          <w:tcPr>
            <w:tcW w:w="1710" w:type="dxa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ind w:left="342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JOHN</w:t>
            </w:r>
          </w:p>
        </w:tc>
        <w:tc>
          <w:tcPr>
            <w:tcW w:w="2434" w:type="dxa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ind w:left="414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BANGALORE</w:t>
            </w:r>
          </w:p>
        </w:tc>
        <w:tc>
          <w:tcPr>
            <w:tcW w:w="2156" w:type="dxa"/>
            <w:vAlign w:val="center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2000</w:t>
            </w:r>
          </w:p>
        </w:tc>
        <w:tc>
          <w:tcPr>
            <w:tcW w:w="1710" w:type="dxa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ind w:left="342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RAVI</w:t>
            </w:r>
          </w:p>
        </w:tc>
        <w:tc>
          <w:tcPr>
            <w:tcW w:w="2434" w:type="dxa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ind w:left="414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BANGALORE</w:t>
            </w:r>
          </w:p>
        </w:tc>
        <w:tc>
          <w:tcPr>
            <w:tcW w:w="2156" w:type="dxa"/>
            <w:vAlign w:val="center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0" w:type="dxa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3000</w:t>
            </w:r>
          </w:p>
        </w:tc>
        <w:tc>
          <w:tcPr>
            <w:tcW w:w="1710" w:type="dxa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ind w:left="342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KUMAR</w:t>
            </w:r>
          </w:p>
        </w:tc>
        <w:tc>
          <w:tcPr>
            <w:tcW w:w="2434" w:type="dxa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ind w:left="414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MYSORE</w:t>
            </w:r>
          </w:p>
        </w:tc>
        <w:tc>
          <w:tcPr>
            <w:tcW w:w="2156" w:type="dxa"/>
            <w:vAlign w:val="center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4000</w:t>
            </w:r>
          </w:p>
        </w:tc>
        <w:tc>
          <w:tcPr>
            <w:tcW w:w="1710" w:type="dxa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ind w:left="342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SMITH</w:t>
            </w:r>
          </w:p>
        </w:tc>
        <w:tc>
          <w:tcPr>
            <w:tcW w:w="2434" w:type="dxa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ind w:left="414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DELHI</w:t>
            </w:r>
          </w:p>
        </w:tc>
        <w:tc>
          <w:tcPr>
            <w:tcW w:w="2156" w:type="dxa"/>
            <w:vAlign w:val="center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5000</w:t>
            </w:r>
          </w:p>
        </w:tc>
        <w:tc>
          <w:tcPr>
            <w:tcW w:w="1710" w:type="dxa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ind w:left="342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HARSHA</w:t>
            </w:r>
          </w:p>
        </w:tc>
        <w:tc>
          <w:tcPr>
            <w:tcW w:w="2434" w:type="dxa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ind w:left="414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HYDRABAD</w:t>
            </w:r>
          </w:p>
        </w:tc>
        <w:tc>
          <w:tcPr>
            <w:tcW w:w="2156" w:type="dxa"/>
            <w:vAlign w:val="center"/>
          </w:tcPr>
          <w:p>
            <w:pPr>
              <w:widowControl w:val="0"/>
              <w:tabs>
                <w:tab w:val="left" w:pos="1800"/>
                <w:tab w:val="left" w:pos="3330"/>
                <w:tab w:val="left" w:pos="576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15</w:t>
            </w:r>
          </w:p>
        </w:tc>
      </w:tr>
    </w:tbl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tbl>
      <w:tblPr>
        <w:tblStyle w:val="111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918"/>
        <w:gridCol w:w="1942"/>
        <w:gridCol w:w="1199"/>
        <w:gridCol w:w="1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CUSTOMER_ID</w:t>
            </w:r>
          </w:p>
        </w:tc>
        <w:tc>
          <w:tcPr>
            <w:tcW w:w="1918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ind w:left="207"/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CUST_NAME</w:t>
            </w:r>
          </w:p>
        </w:tc>
        <w:tc>
          <w:tcPr>
            <w:tcW w:w="1942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1199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1994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SALESMAN_ID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</w:t>
            </w:r>
          </w:p>
        </w:tc>
        <w:tc>
          <w:tcPr>
            <w:tcW w:w="1918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PREETHI</w:t>
            </w:r>
          </w:p>
        </w:tc>
        <w:tc>
          <w:tcPr>
            <w:tcW w:w="1942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BANGALORE</w:t>
            </w:r>
          </w:p>
        </w:tc>
        <w:tc>
          <w:tcPr>
            <w:tcW w:w="1199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100</w:t>
            </w:r>
          </w:p>
        </w:tc>
        <w:tc>
          <w:tcPr>
            <w:tcW w:w="1994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ind w:left="147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11</w:t>
            </w:r>
          </w:p>
        </w:tc>
        <w:tc>
          <w:tcPr>
            <w:tcW w:w="1918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VIVEK</w:t>
            </w:r>
          </w:p>
        </w:tc>
        <w:tc>
          <w:tcPr>
            <w:tcW w:w="1942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MANGALORE</w:t>
            </w:r>
          </w:p>
        </w:tc>
        <w:tc>
          <w:tcPr>
            <w:tcW w:w="1199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300</w:t>
            </w:r>
          </w:p>
        </w:tc>
        <w:tc>
          <w:tcPr>
            <w:tcW w:w="1994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ind w:left="147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90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12</w:t>
            </w:r>
          </w:p>
        </w:tc>
        <w:tc>
          <w:tcPr>
            <w:tcW w:w="1918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BHASKAR</w:t>
            </w:r>
          </w:p>
        </w:tc>
        <w:tc>
          <w:tcPr>
            <w:tcW w:w="1942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CHENNAI</w:t>
            </w:r>
          </w:p>
        </w:tc>
        <w:tc>
          <w:tcPr>
            <w:tcW w:w="1199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400</w:t>
            </w:r>
          </w:p>
        </w:tc>
        <w:tc>
          <w:tcPr>
            <w:tcW w:w="1994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ind w:left="147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13</w:t>
            </w:r>
          </w:p>
        </w:tc>
        <w:tc>
          <w:tcPr>
            <w:tcW w:w="1918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CHETHAN</w:t>
            </w:r>
          </w:p>
        </w:tc>
        <w:tc>
          <w:tcPr>
            <w:tcW w:w="1942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BANGALORE</w:t>
            </w:r>
          </w:p>
        </w:tc>
        <w:tc>
          <w:tcPr>
            <w:tcW w:w="1199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200</w:t>
            </w:r>
          </w:p>
        </w:tc>
        <w:tc>
          <w:tcPr>
            <w:tcW w:w="1994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ind w:left="147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14</w:t>
            </w:r>
          </w:p>
        </w:tc>
        <w:tc>
          <w:tcPr>
            <w:tcW w:w="1918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MAMATHA</w:t>
            </w:r>
          </w:p>
        </w:tc>
        <w:tc>
          <w:tcPr>
            <w:tcW w:w="1942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BANGALORE</w:t>
            </w:r>
          </w:p>
        </w:tc>
        <w:tc>
          <w:tcPr>
            <w:tcW w:w="1199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400</w:t>
            </w:r>
          </w:p>
        </w:tc>
        <w:tc>
          <w:tcPr>
            <w:tcW w:w="1994" w:type="dxa"/>
            <w:vAlign w:val="center"/>
          </w:tcPr>
          <w:p>
            <w:pPr>
              <w:widowControl w:val="0"/>
              <w:tabs>
                <w:tab w:val="left" w:pos="1170"/>
                <w:tab w:val="left" w:pos="3420"/>
                <w:tab w:val="left" w:pos="6030"/>
              </w:tabs>
              <w:ind w:left="147"/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3000</w:t>
            </w:r>
          </w:p>
        </w:tc>
      </w:tr>
    </w:tbl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tbl>
      <w:tblPr>
        <w:tblStyle w:val="111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2217"/>
        <w:gridCol w:w="1549"/>
        <w:gridCol w:w="1999"/>
        <w:gridCol w:w="1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2" w:type="dxa"/>
            <w:vAlign w:val="center"/>
          </w:tcPr>
          <w:p>
            <w:pPr>
              <w:widowControl w:val="0"/>
              <w:tabs>
                <w:tab w:val="left" w:pos="5040"/>
              </w:tabs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ORD_NO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tabs>
                <w:tab w:val="left" w:pos="5040"/>
              </w:tabs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PURCHASE_AMT</w:t>
            </w:r>
          </w:p>
        </w:tc>
        <w:tc>
          <w:tcPr>
            <w:tcW w:w="1549" w:type="dxa"/>
            <w:vAlign w:val="center"/>
          </w:tcPr>
          <w:p>
            <w:pPr>
              <w:widowControl w:val="0"/>
              <w:tabs>
                <w:tab w:val="left" w:pos="5040"/>
              </w:tabs>
              <w:ind w:left="12"/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ORD_DATE</w:t>
            </w:r>
          </w:p>
        </w:tc>
        <w:tc>
          <w:tcPr>
            <w:tcW w:w="1999" w:type="dxa"/>
            <w:vAlign w:val="center"/>
          </w:tcPr>
          <w:p>
            <w:pPr>
              <w:widowControl w:val="0"/>
              <w:tabs>
                <w:tab w:val="left" w:pos="5040"/>
              </w:tabs>
              <w:ind w:left="9"/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CUSTOMER_ID</w:t>
            </w:r>
          </w:p>
        </w:tc>
        <w:tc>
          <w:tcPr>
            <w:tcW w:w="1943" w:type="dxa"/>
            <w:vAlign w:val="center"/>
          </w:tcPr>
          <w:p>
            <w:pPr>
              <w:widowControl w:val="0"/>
              <w:tabs>
                <w:tab w:val="left" w:pos="5040"/>
              </w:tabs>
              <w:ind w:left="6"/>
              <w:jc w:val="center"/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b/>
                <w:bCs/>
                <w:sz w:val="24"/>
                <w:szCs w:val="24"/>
              </w:rPr>
              <w:t>SALESMAN_ID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2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50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5000</w:t>
            </w:r>
          </w:p>
        </w:tc>
        <w:tc>
          <w:tcPr>
            <w:tcW w:w="1549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04-MAY-17</w:t>
            </w:r>
          </w:p>
        </w:tc>
        <w:tc>
          <w:tcPr>
            <w:tcW w:w="1999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</w:t>
            </w:r>
          </w:p>
        </w:tc>
        <w:tc>
          <w:tcPr>
            <w:tcW w:w="1943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2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51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450</w:t>
            </w:r>
          </w:p>
        </w:tc>
        <w:tc>
          <w:tcPr>
            <w:tcW w:w="1549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20-JAN-17</w:t>
            </w:r>
          </w:p>
        </w:tc>
        <w:tc>
          <w:tcPr>
            <w:tcW w:w="1999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</w:t>
            </w:r>
          </w:p>
        </w:tc>
        <w:tc>
          <w:tcPr>
            <w:tcW w:w="1943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2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52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1000</w:t>
            </w:r>
          </w:p>
        </w:tc>
        <w:tc>
          <w:tcPr>
            <w:tcW w:w="1549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24-FEB-17</w:t>
            </w:r>
          </w:p>
        </w:tc>
        <w:tc>
          <w:tcPr>
            <w:tcW w:w="1999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13</w:t>
            </w:r>
          </w:p>
        </w:tc>
        <w:tc>
          <w:tcPr>
            <w:tcW w:w="1943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2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53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3500</w:t>
            </w:r>
          </w:p>
        </w:tc>
        <w:tc>
          <w:tcPr>
            <w:tcW w:w="1549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13-APR-17</w:t>
            </w:r>
          </w:p>
        </w:tc>
        <w:tc>
          <w:tcPr>
            <w:tcW w:w="1999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14</w:t>
            </w:r>
          </w:p>
        </w:tc>
        <w:tc>
          <w:tcPr>
            <w:tcW w:w="1943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2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54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550</w:t>
            </w:r>
          </w:p>
        </w:tc>
        <w:tc>
          <w:tcPr>
            <w:tcW w:w="1549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09-MAR-17</w:t>
            </w:r>
          </w:p>
        </w:tc>
        <w:tc>
          <w:tcPr>
            <w:tcW w:w="1999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12</w:t>
            </w:r>
          </w:p>
        </w:tc>
        <w:tc>
          <w:tcPr>
            <w:tcW w:w="1943" w:type="dxa"/>
            <w:vAlign w:val="center"/>
          </w:tcPr>
          <w:p>
            <w:pPr>
              <w:widowControl w:val="0"/>
              <w:tabs>
                <w:tab w:val="left" w:pos="1620"/>
                <w:tab w:val="left" w:pos="3330"/>
                <w:tab w:val="left" w:pos="5040"/>
                <w:tab w:val="left" w:pos="6930"/>
              </w:tabs>
              <w:jc w:val="center"/>
              <w:rPr>
                <w:rFonts w:hint="default" w:ascii="Liberation Serif" w:hAnsi="Liberation Serif" w:cs="Liberation Serif"/>
                <w:sz w:val="24"/>
                <w:szCs w:val="24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</w:rPr>
              <w:t>2000</w:t>
            </w:r>
          </w:p>
        </w:tc>
      </w:tr>
    </w:tbl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CREATE TABLE SALESMAN (Salesman_id NUMBER(10) PRIMARY KEY, Name VARCHAR (20), City VARCHAR (20), Commission number);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Table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SALESMAN VALUES(1000,'JOHN','BANGALORE',25);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 INSERT INTO SALESMAN VALUES(2000,'RAVI','BANGALORE',20);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 INSERT INTO SALESMAN VALUES(3000,'KUMAR','MYSORE',15);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SALESMAN VALUES(4000,'SMITH','DELHI',30);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SALESMAN VALUES(5000,'HARSHA','HYDRABAD',15);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 FROM SALESMAN;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1800"/>
          <w:tab w:val="left" w:pos="3330"/>
          <w:tab w:val="left" w:pos="57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SALESMAN_ID  NAME                 CITY                 COMMISSION</w:t>
      </w:r>
    </w:p>
    <w:p>
      <w:pPr>
        <w:tabs>
          <w:tab w:val="left" w:pos="1800"/>
          <w:tab w:val="left" w:pos="3330"/>
          <w:tab w:val="left" w:pos="57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----------- --------------------         --------------------        ----------</w:t>
      </w:r>
    </w:p>
    <w:p>
      <w:pPr>
        <w:tabs>
          <w:tab w:val="left" w:pos="1800"/>
          <w:tab w:val="left" w:pos="3330"/>
          <w:tab w:val="left" w:pos="57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1000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JOHN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BANGALORE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25</w:t>
      </w:r>
    </w:p>
    <w:p>
      <w:pPr>
        <w:tabs>
          <w:tab w:val="left" w:pos="1800"/>
          <w:tab w:val="left" w:pos="3330"/>
          <w:tab w:val="left" w:pos="57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2000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RAVI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BANGALORE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20</w:t>
      </w:r>
    </w:p>
    <w:p>
      <w:pPr>
        <w:tabs>
          <w:tab w:val="left" w:pos="1800"/>
          <w:tab w:val="left" w:pos="3330"/>
          <w:tab w:val="left" w:pos="57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3000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KUMAR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MYSORE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15</w:t>
      </w:r>
    </w:p>
    <w:p>
      <w:pPr>
        <w:tabs>
          <w:tab w:val="left" w:pos="1800"/>
          <w:tab w:val="left" w:pos="3330"/>
          <w:tab w:val="left" w:pos="57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4000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SMITH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DELHI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30</w:t>
      </w:r>
    </w:p>
    <w:p>
      <w:pPr>
        <w:tabs>
          <w:tab w:val="left" w:pos="1800"/>
          <w:tab w:val="left" w:pos="3330"/>
          <w:tab w:val="left" w:pos="57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5000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HARSHA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HYDRABAD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15</w:t>
      </w:r>
    </w:p>
    <w:p>
      <w:pPr>
        <w:tabs>
          <w:tab w:val="left" w:pos="3330"/>
        </w:tabs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CREATE TABLE CUSTOMER(Customer_id NUMBER(10) PRIMARY KEY, Cust_Name VARCHAR(20), City VARCHAR(20), Grade NUMBER,Salesman_id INT REFERENCES SALESMAN(SALESMAN_ID));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Table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CUSTOMER VALUES(10,'PREETHI','BANGALORE',100,1000);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CUSTOMER VALUES(11,'VIVEK','MANGALORE',300,1000);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CUSTOMER VALUES(12,'BHASKAR','CHENNAI',400,2000);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CUSTOMER VALUES(13,'CHETHAN','BANGALORE',200,2000);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 INSERT INTO CUSTOMER VALUES(14,'MAMATHA','BANGALORE',400,3000);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 FROM CUSTOMER;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1170"/>
          <w:tab w:val="left" w:pos="3420"/>
          <w:tab w:val="left" w:pos="60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CUSTOMER_ID CUST_NAME            CITY                      GRADE SALESMAN_ID</w:t>
      </w:r>
    </w:p>
    <w:p>
      <w:pPr>
        <w:tabs>
          <w:tab w:val="left" w:pos="1170"/>
          <w:tab w:val="left" w:pos="3420"/>
          <w:tab w:val="left" w:pos="60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----------- --------------------           --------------------             ---------- -----------</w:t>
      </w:r>
    </w:p>
    <w:p>
      <w:pPr>
        <w:tabs>
          <w:tab w:val="left" w:pos="1170"/>
          <w:tab w:val="left" w:pos="3420"/>
          <w:tab w:val="left" w:pos="60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10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PREETHI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BANGALORE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100        1000</w:t>
      </w:r>
    </w:p>
    <w:p>
      <w:pPr>
        <w:tabs>
          <w:tab w:val="left" w:pos="1170"/>
          <w:tab w:val="left" w:pos="3420"/>
          <w:tab w:val="left" w:pos="60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11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VIVEK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MANGALORE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300        1000</w:t>
      </w:r>
    </w:p>
    <w:p>
      <w:pPr>
        <w:tabs>
          <w:tab w:val="left" w:pos="1170"/>
          <w:tab w:val="left" w:pos="3420"/>
          <w:tab w:val="left" w:pos="60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12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BHASKAR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CHENNAI    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400        2000</w:t>
      </w:r>
    </w:p>
    <w:p>
      <w:pPr>
        <w:tabs>
          <w:tab w:val="left" w:pos="1170"/>
          <w:tab w:val="left" w:pos="3420"/>
          <w:tab w:val="left" w:pos="60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13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CHETHAN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BANGALORE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200        2000</w:t>
      </w:r>
    </w:p>
    <w:p>
      <w:pPr>
        <w:tabs>
          <w:tab w:val="left" w:pos="1170"/>
          <w:tab w:val="left" w:pos="3420"/>
          <w:tab w:val="left" w:pos="60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14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MAMATHA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BANGALORE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400        3000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SQL&gt;  CREATE TABLE ORDERS(Ord_No NUMBER, Purchase_Amt NUMBER, Ord_Date DATE, Customer_id INT REFERENCES CUSTOMER(CUSTOMER_ID),Salesman_id INT REFERENCES SALESMAN(SALESMAN_ID)); 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Table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 INSERT INTO ORDERS VALUES(50,5000,'04-MAY-17',10,1000);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ORDERS VALUES(51,450,'20-JAN-17',10,2000);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ORDERS VALUES(52,1000,'24-FEB-17',13,2000);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 INSERT INTO ORDERS VALUES(53,3500,'13-APR-17',14,3000);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ORDERS VALUES(54,550,'09-MAR-17',12,2000);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 FROM ORDERS;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50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ORD_NO PURCHASE_AMT ORD_DATE  CUSTOMER_ID SALESMAN_ID</w:t>
      </w:r>
    </w:p>
    <w:p>
      <w:pPr>
        <w:tabs>
          <w:tab w:val="left" w:pos="504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----------     -------------               --------                 -----------           -----------</w:t>
      </w:r>
    </w:p>
    <w:p>
      <w:pPr>
        <w:tabs>
          <w:tab w:val="left" w:pos="1620"/>
          <w:tab w:val="left" w:pos="3330"/>
          <w:tab w:val="left" w:pos="5040"/>
          <w:tab w:val="left" w:pos="69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50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5000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04-MAY-17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10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1000</w:t>
      </w:r>
    </w:p>
    <w:p>
      <w:pPr>
        <w:tabs>
          <w:tab w:val="left" w:pos="1620"/>
          <w:tab w:val="left" w:pos="3330"/>
          <w:tab w:val="left" w:pos="5040"/>
          <w:tab w:val="left" w:pos="69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51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450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20-JAN-17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10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2000</w:t>
      </w:r>
    </w:p>
    <w:p>
      <w:pPr>
        <w:tabs>
          <w:tab w:val="left" w:pos="1620"/>
          <w:tab w:val="left" w:pos="3330"/>
          <w:tab w:val="left" w:pos="5040"/>
          <w:tab w:val="left" w:pos="69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52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1000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24-FEB-17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13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2000</w:t>
      </w:r>
    </w:p>
    <w:p>
      <w:pPr>
        <w:tabs>
          <w:tab w:val="left" w:pos="1620"/>
          <w:tab w:val="left" w:pos="3330"/>
          <w:tab w:val="left" w:pos="5040"/>
          <w:tab w:val="left" w:pos="69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53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3500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13-APR-17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14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3000</w:t>
      </w:r>
    </w:p>
    <w:p>
      <w:pPr>
        <w:tabs>
          <w:tab w:val="left" w:pos="1620"/>
          <w:tab w:val="left" w:pos="3330"/>
          <w:tab w:val="left" w:pos="5040"/>
          <w:tab w:val="left" w:pos="693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54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550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09-MAR-17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12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2000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1. Count the customers with grades above Bangalore's Average.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 SELECT GRADE, COUNT (DISTINCT CUSTOMER_ID) FROM CUSTOMER GROUP BY GRADE HAVING GRADE &gt; (SELECT AVG(GRADE) FROM CUSTOMER WHERE CITY='BANGALORE');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GRADE COUNT(DISTINCTCUSTOMER_ID)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----------        --------------------------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300                          1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400                          2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2. Find the name and numbers of all salesmen who had more than one customer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 SELECT SALESMAN_ID, NAME FROM SALESMAN A WHERE 1 &lt; (SELECT COUNT (*) FROM CUSTOMER WHERE SALESMAN_ID=A.SALESMAN_ID);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SALESMAN_ID NAME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----------- --------------------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100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JOHN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2000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RAVI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3. List all salesmen and indicate those who have and don’t have customers in their cities (Use UNION operation.)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SALESMAN.SALESMAN_ID, NAME, CUST_NAME,COMMISSION FROM SALESMAN, CUSTOMER WHERE SALESMAN.CITY = CUSTOMER.CITY UNION SELECT SALESMAN_ID, NAME, 'NO MATCH', COMMISSION FROM SALESMAN WHERE NOT CITY = ANY (SELECT CITY FROM CUSTOMER) ORDER BY 2 DESC;</w:t>
      </w:r>
      <w:r>
        <w:rPr>
          <w:rFonts w:hint="default" w:ascii="Liberation Serif" w:hAnsi="Liberation Serif" w:cs="Liberation Serif"/>
          <w:sz w:val="24"/>
          <w:szCs w:val="24"/>
        </w:rPr>
        <w:cr/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1530"/>
          <w:tab w:val="left" w:pos="3600"/>
          <w:tab w:val="left" w:pos="612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SALESMAN_ID NAME                 CUST_NAME            COMMISSION</w:t>
      </w:r>
    </w:p>
    <w:p>
      <w:pPr>
        <w:tabs>
          <w:tab w:val="left" w:pos="1530"/>
          <w:tab w:val="left" w:pos="3600"/>
          <w:tab w:val="left" w:pos="612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-----------      --------------------        --------------------              ----------</w:t>
      </w:r>
    </w:p>
    <w:p>
      <w:pPr>
        <w:tabs>
          <w:tab w:val="left" w:pos="1530"/>
          <w:tab w:val="left" w:pos="3600"/>
          <w:tab w:val="left" w:pos="612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4000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SMITH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NO MATCH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30</w:t>
      </w:r>
    </w:p>
    <w:p>
      <w:pPr>
        <w:tabs>
          <w:tab w:val="left" w:pos="1530"/>
          <w:tab w:val="left" w:pos="3600"/>
          <w:tab w:val="left" w:pos="612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2000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RAVI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CHETHAN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20</w:t>
      </w:r>
    </w:p>
    <w:p>
      <w:pPr>
        <w:tabs>
          <w:tab w:val="left" w:pos="1530"/>
          <w:tab w:val="left" w:pos="3600"/>
          <w:tab w:val="left" w:pos="612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2000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RAVI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MAMATHA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20</w:t>
      </w:r>
    </w:p>
    <w:p>
      <w:pPr>
        <w:tabs>
          <w:tab w:val="left" w:pos="1530"/>
          <w:tab w:val="left" w:pos="3600"/>
          <w:tab w:val="left" w:pos="612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2000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RAVI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PREETHI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20</w:t>
      </w:r>
    </w:p>
    <w:p>
      <w:pPr>
        <w:tabs>
          <w:tab w:val="left" w:pos="1530"/>
          <w:tab w:val="left" w:pos="3600"/>
          <w:tab w:val="left" w:pos="612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3000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KUMAR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NO MATCH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15</w:t>
      </w:r>
    </w:p>
    <w:p>
      <w:pPr>
        <w:tabs>
          <w:tab w:val="left" w:pos="1530"/>
          <w:tab w:val="left" w:pos="3600"/>
          <w:tab w:val="left" w:pos="612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1000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JOHN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CHETHAN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25</w:t>
      </w:r>
    </w:p>
    <w:p>
      <w:pPr>
        <w:tabs>
          <w:tab w:val="left" w:pos="1530"/>
          <w:tab w:val="left" w:pos="3600"/>
          <w:tab w:val="left" w:pos="612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1000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JOHN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MAMATHA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25</w:t>
      </w:r>
    </w:p>
    <w:p>
      <w:pPr>
        <w:tabs>
          <w:tab w:val="left" w:pos="1530"/>
          <w:tab w:val="left" w:pos="3600"/>
          <w:tab w:val="left" w:pos="612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1000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JOHN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PREETHI   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25</w:t>
      </w:r>
    </w:p>
    <w:p>
      <w:pPr>
        <w:tabs>
          <w:tab w:val="left" w:pos="1530"/>
          <w:tab w:val="left" w:pos="3600"/>
          <w:tab w:val="left" w:pos="612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5000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HARSHA      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NO MATCH                     15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9 rows selected.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4. Create a view that finds the salesman who has the customer with the highest order of the day.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CREATE VIEW A AS SELECT B.ORD_DATE, A.SALESMAN_ID, A.NAME FROM SALESMAN A, ORDERS B WHERE A.SALESMAN_ID = B.SALESMAN_ID AND B.PURCHASE_AMT=(SELECT MAX (PURCHASE_AMT) FROM ORDERS C WHERE C.ORD_DATE = B.ORD_DATE);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View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 FROM A;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30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ORD_DATE  SALESMAN_ID NAME</w:t>
      </w:r>
    </w:p>
    <w:p>
      <w:pPr>
        <w:tabs>
          <w:tab w:val="left" w:pos="30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---------        -----------        --------------------</w:t>
      </w:r>
    </w:p>
    <w:p>
      <w:pPr>
        <w:tabs>
          <w:tab w:val="left" w:pos="1620"/>
          <w:tab w:val="left" w:pos="30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04-MAY-17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1000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JOHN</w:t>
      </w:r>
    </w:p>
    <w:p>
      <w:pPr>
        <w:tabs>
          <w:tab w:val="left" w:pos="1620"/>
          <w:tab w:val="left" w:pos="30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20-JAN-17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2000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RAVI</w:t>
      </w:r>
    </w:p>
    <w:p>
      <w:pPr>
        <w:tabs>
          <w:tab w:val="left" w:pos="1620"/>
          <w:tab w:val="left" w:pos="30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24-FEB-17     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2000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RAVI</w:t>
      </w:r>
    </w:p>
    <w:p>
      <w:pPr>
        <w:tabs>
          <w:tab w:val="left" w:pos="1620"/>
          <w:tab w:val="left" w:pos="30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13-APR-17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3000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KUMAR</w:t>
      </w:r>
    </w:p>
    <w:p>
      <w:pPr>
        <w:tabs>
          <w:tab w:val="left" w:pos="1620"/>
          <w:tab w:val="left" w:pos="3060"/>
        </w:tabs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09-MAR-17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2000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>RAVI</w:t>
      </w:r>
    </w:p>
    <w:p>
      <w:pPr>
        <w:tabs>
          <w:tab w:val="left" w:pos="3060"/>
        </w:tabs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5. Demonstrate the DELETE operation by removing salesmen with id 1000. All his orders must also be deleted.</w:t>
      </w:r>
    </w:p>
    <w:p>
      <w:pPr>
        <w:autoSpaceDE w:val="0"/>
        <w:autoSpaceDN w:val="0"/>
        <w:adjustRightInd w:val="0"/>
        <w:rPr>
          <w:rFonts w:hint="default" w:ascii="Liberation Serif" w:hAnsi="Liberation Serif" w:cs="Liberation Serif"/>
          <w:color w:val="000000"/>
          <w:sz w:val="24"/>
          <w:szCs w:val="24"/>
          <w:lang w:eastAsia="en-IN" w:bidi="ml-IN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lang w:eastAsia="en-IN" w:bidi="ml-IN"/>
        </w:rPr>
        <w:t xml:space="preserve">SQL&gt; DELETE FROM SALESMAN WHERE SALESMAN_ID=1000; 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lang w:eastAsia="en-IN" w:bidi="ml-IN"/>
        </w:rPr>
        <w:t>1 row deleted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EXPERIMENT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 4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DCL AND TCL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CREATE TABLE STUDENT(ROLLNO NUMBER(5),FIRSTNAME VARCHAR(5),LASTNAME VARCHAR(20));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Table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STUDENT VALUES(60,'TOM','EMPHREM');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STUDENT VALUES (18,'ANJU','SAJI');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STUDENT VALUES (10,'AMMU','RAJU');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pStyle w:val="255"/>
        <w:rPr>
          <w:rFonts w:hint="default" w:ascii="Liberation Serif" w:hAnsi="Liberation Serif" w:cs="Liberation Serif"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  <w:r>
        <w:rPr>
          <w:rFonts w:hint="default" w:ascii="Liberation Serif" w:hAnsi="Liberation Serif" w:cs="Liberation Serif"/>
          <w:b/>
          <w:bCs/>
        </w:rPr>
        <w:t xml:space="preserve">1. DCL </w:t>
      </w:r>
    </w:p>
    <w:p>
      <w:pPr>
        <w:pStyle w:val="255"/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CREATE USER C##TOM IDENTIFIED BY 123;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User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GRANT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GRANT CREATE SESSION TO C##TOM;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Grant succeeded.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GRANT SELECT,DELETE ON STUDENT TO C##TOM;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Grant succeeded.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CONNECT;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user-name: C##TOM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password: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Connected.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 FROM SYSTEM.STUDENT;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ROLLNO FIRST LASTNAME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 ----- --------------------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60 TOM   EMPHREM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18 ANJU  SAJI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10 AMMU  RAJU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DELETE FROM SYSTEM.STUDENT WHERE ROLLNO=10;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deleted.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REVOKE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CONNECT;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user-name: SYSTEM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password: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Connected.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REVOKE DELETE ON STUDENT FROM C##TOM;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Revoke succeeded.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CONNECT;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user-name: C##TOM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password: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Connected.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DELETE FROM SYSTEM.STUDENT WHERE ROLLNO=18;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DELETE FROM SYSTEM.STUDENT WHERE ROLLNO=18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          *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ERROR at line 1: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ORA-01031: insufficient privileges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CONNECT;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user-name: SYSTEM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password: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Connected.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DROP USER C##TOM;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User dropped.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pStyle w:val="255"/>
        <w:rPr>
          <w:rFonts w:hint="default" w:ascii="Liberation Serif" w:hAnsi="Liberation Serif" w:cs="Liberation Serif"/>
        </w:rPr>
      </w:pPr>
    </w:p>
    <w:p>
      <w:pPr>
        <w:pStyle w:val="255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  <w:b/>
          <w:bCs/>
        </w:rPr>
        <w:t xml:space="preserve">2. TCL 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 FROM STUDENT;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ROLLNO FIRST LASTNAME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 ----- --------------------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60 TOM   EMPHREM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18 ANJU  SAJI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COMMIT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STUDENT VALUES (10,'AMMU','RAJU');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 FROM STUDENT;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ROLLNO FIRST LASTNAME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 ----- --------------------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60 TOM   EMPHREM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18 ANJU  SAJI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10 AMMU  RAJU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COMMIT;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Commit complete.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SAVEPOINT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STUDENT VALUES (11,'TOBIN','MATHEW');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SAVEPOINT ROLLNO;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Savepoint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ROLLBACK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STUDENT VALUES (15,'JOSE','KJ');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 FROM STUDENT;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ROLLNO FIRST LASTNAME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 ----- --------------------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60 TOM   EMPHREM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18 ANJU  SAJI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15 JOSE  KJ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10 AMMU  RAJU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11 TOBIN MATHEW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ROLLBACK WORK TO ROLLNO;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Rollback complete.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 FROM STUDENT;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ROLLNO FIRST LASTNAME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 ----- --------------------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60 TOM   EMPHREM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18 ANJU  SAJI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10 AMMU  RAJU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11 TOBIN MATHEW</w:t>
      </w:r>
    </w:p>
    <w:p>
      <w:pPr>
        <w:pStyle w:val="255"/>
        <w:rPr>
          <w:rFonts w:hint="default" w:ascii="Liberation Serif" w:hAnsi="Liberation Serif" w:cs="Liberation Serif"/>
          <w:sz w:val="26"/>
          <w:szCs w:val="26"/>
        </w:rPr>
      </w:pPr>
    </w:p>
    <w:p>
      <w:pPr>
        <w:pStyle w:val="255"/>
        <w:rPr>
          <w:rFonts w:hint="default" w:ascii="Liberation Serif" w:hAnsi="Liberation Serif" w:cs="Liberation Serif"/>
          <w:sz w:val="26"/>
          <w:szCs w:val="26"/>
        </w:rPr>
      </w:pPr>
    </w:p>
    <w:p>
      <w:pPr>
        <w:pStyle w:val="255"/>
        <w:rPr>
          <w:rFonts w:hint="default" w:ascii="Liberation Serif" w:hAnsi="Liberation Serif" w:cs="Liberation Serif"/>
          <w:sz w:val="26"/>
          <w:szCs w:val="26"/>
        </w:rPr>
      </w:pPr>
    </w:p>
    <w:p>
      <w:pPr>
        <w:pStyle w:val="255"/>
        <w:rPr>
          <w:rFonts w:hint="default" w:ascii="Liberation Serif" w:hAnsi="Liberation Serif" w:cs="Liberation Serif"/>
          <w:sz w:val="26"/>
          <w:szCs w:val="26"/>
        </w:rPr>
      </w:pPr>
    </w:p>
    <w:p>
      <w:pPr>
        <w:pStyle w:val="255"/>
        <w:rPr>
          <w:rFonts w:hint="default" w:ascii="Liberation Serif" w:hAnsi="Liberation Serif" w:cs="Liberation Serif"/>
          <w:sz w:val="26"/>
          <w:szCs w:val="26"/>
        </w:rPr>
      </w:pPr>
    </w:p>
    <w:p>
      <w:pPr>
        <w:pStyle w:val="255"/>
        <w:rPr>
          <w:rFonts w:hint="default" w:ascii="Liberation Serif" w:hAnsi="Liberation Serif" w:cs="Liberation Serif"/>
          <w:sz w:val="26"/>
          <w:szCs w:val="26"/>
        </w:rPr>
      </w:pPr>
    </w:p>
    <w:p>
      <w:pPr>
        <w:pStyle w:val="255"/>
        <w:rPr>
          <w:rFonts w:hint="default" w:ascii="Liberation Serif" w:hAnsi="Liberation Serif" w:cs="Liberation Serif"/>
          <w:sz w:val="26"/>
          <w:szCs w:val="26"/>
        </w:rPr>
      </w:pPr>
    </w:p>
    <w:p>
      <w:pPr>
        <w:pStyle w:val="255"/>
        <w:rPr>
          <w:rFonts w:hint="default" w:ascii="Liberation Serif" w:hAnsi="Liberation Serif" w:cs="Liberation Serif"/>
          <w:sz w:val="26"/>
          <w:szCs w:val="26"/>
        </w:rPr>
      </w:pPr>
    </w:p>
    <w:p>
      <w:pPr>
        <w:pStyle w:val="255"/>
        <w:rPr>
          <w:rFonts w:hint="default" w:ascii="Liberation Serif" w:hAnsi="Liberation Serif" w:cs="Liberation Serif"/>
          <w:sz w:val="26"/>
          <w:szCs w:val="26"/>
        </w:rPr>
      </w:pPr>
    </w:p>
    <w:p>
      <w:pPr>
        <w:pStyle w:val="255"/>
        <w:rPr>
          <w:rFonts w:hint="default" w:ascii="Liberation Serif" w:hAnsi="Liberation Serif" w:cs="Liberation Serif"/>
          <w:sz w:val="26"/>
          <w:szCs w:val="26"/>
        </w:rPr>
      </w:pPr>
    </w:p>
    <w:p>
      <w:pPr>
        <w:pStyle w:val="255"/>
        <w:rPr>
          <w:rFonts w:hint="default" w:ascii="Liberation Serif" w:hAnsi="Liberation Serif" w:cs="Liberation Serif"/>
          <w:sz w:val="26"/>
          <w:szCs w:val="26"/>
        </w:rPr>
      </w:pPr>
    </w:p>
    <w:p>
      <w:pPr>
        <w:pStyle w:val="255"/>
        <w:rPr>
          <w:rFonts w:hint="default" w:ascii="Liberation Serif" w:hAnsi="Liberation Serif" w:cs="Liberation Serif"/>
          <w:sz w:val="26"/>
          <w:szCs w:val="26"/>
        </w:rPr>
      </w:pPr>
    </w:p>
    <w:p>
      <w:pPr>
        <w:pStyle w:val="255"/>
        <w:rPr>
          <w:rFonts w:hint="default" w:ascii="Liberation Serif" w:hAnsi="Liberation Serif" w:cs="Liberation Serif"/>
          <w:sz w:val="26"/>
          <w:szCs w:val="26"/>
        </w:rPr>
      </w:pPr>
    </w:p>
    <w:p>
      <w:pPr>
        <w:pStyle w:val="255"/>
        <w:rPr>
          <w:rFonts w:hint="default" w:ascii="Liberation Serif" w:hAnsi="Liberation Serif" w:cs="Liberation Serif"/>
          <w:sz w:val="26"/>
          <w:szCs w:val="26"/>
        </w:rPr>
      </w:pPr>
    </w:p>
    <w:p>
      <w:pPr>
        <w:pStyle w:val="255"/>
        <w:rPr>
          <w:rFonts w:hint="default" w:ascii="Liberation Serif" w:hAnsi="Liberation Serif" w:cs="Liberation Serif"/>
          <w:sz w:val="26"/>
          <w:szCs w:val="26"/>
        </w:rPr>
      </w:pPr>
    </w:p>
    <w:p>
      <w:pPr>
        <w:pStyle w:val="255"/>
        <w:rPr>
          <w:rFonts w:hint="default" w:ascii="Liberation Serif" w:hAnsi="Liberation Serif" w:cs="Liberation Serif"/>
          <w:sz w:val="26"/>
          <w:szCs w:val="26"/>
        </w:rPr>
      </w:pPr>
    </w:p>
    <w:p>
      <w:pPr>
        <w:pStyle w:val="255"/>
        <w:rPr>
          <w:rFonts w:hint="default" w:ascii="Liberation Serif" w:hAnsi="Liberation Serif" w:cs="Liberation Serif"/>
          <w:sz w:val="26"/>
          <w:szCs w:val="26"/>
        </w:rPr>
      </w:pPr>
    </w:p>
    <w:p>
      <w:pPr>
        <w:pStyle w:val="255"/>
        <w:rPr>
          <w:rFonts w:hint="default" w:ascii="Liberation Serif" w:hAnsi="Liberation Serif" w:cs="Liberation Serif"/>
          <w:sz w:val="26"/>
          <w:szCs w:val="26"/>
        </w:rPr>
      </w:pPr>
    </w:p>
    <w:p>
      <w:pPr>
        <w:pStyle w:val="255"/>
        <w:rPr>
          <w:rFonts w:hint="default" w:ascii="Liberation Serif" w:hAnsi="Liberation Serif" w:cs="Liberation Serif"/>
          <w:sz w:val="26"/>
          <w:szCs w:val="26"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  <w:r>
        <w:rPr>
          <w:rFonts w:hint="default" w:ascii="Liberation Serif" w:hAnsi="Liberation Serif" w:cs="Liberation Serif"/>
          <w:b/>
          <w:bCs/>
          <w:lang w:val="en-US"/>
        </w:rPr>
        <w:t>EXPERIMENT</w:t>
      </w:r>
      <w:r>
        <w:rPr>
          <w:rFonts w:hint="default" w:ascii="Liberation Serif" w:hAnsi="Liberation Serif" w:cs="Liberation Serif"/>
          <w:b/>
          <w:bCs/>
        </w:rPr>
        <w:t xml:space="preserve"> 5</w:t>
      </w: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  <w:r>
        <w:rPr>
          <w:rFonts w:hint="default" w:ascii="Liberation Serif" w:hAnsi="Liberation Serif" w:cs="Liberation Serif"/>
          <w:b/>
          <w:bCs/>
        </w:rPr>
        <w:t>VIEWS</w:t>
      </w: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SQL&gt; CREATE TABLE employee(SSN VARCHAR2(20),FNAME 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VARCHAR2(20),LNAME VARCHAR2(20),ADDRESS VARCHAR2(20),SEX 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VARCHAR(1),SALARY NUMBER(38)); 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after="256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Table created.  </w:t>
      </w:r>
    </w:p>
    <w:p>
      <w:pPr>
        <w:spacing w:line="369" w:lineRule="auto"/>
        <w:ind w:left="9" w:right="802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SQL&gt; insert into employee values('abc','Amrutha','biju','abc','F',25000); 1 row created.  </w:t>
      </w:r>
    </w:p>
    <w:p>
      <w:pPr>
        <w:spacing w:line="369" w:lineRule="auto"/>
        <w:ind w:left="9" w:right="110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SQL&gt; insert into employee values('dbc','Anite','jose','jjjk','F',25000); 1 row created.  </w:t>
      </w:r>
    </w:p>
    <w:p>
      <w:pPr>
        <w:spacing w:line="369" w:lineRule="auto"/>
        <w:ind w:left="9" w:right="914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SQL&gt; insert into employee values('cbc','Anna','maria','asd','F',25000);  1 row created.  </w:t>
      </w:r>
    </w:p>
    <w:p>
      <w:pPr>
        <w:spacing w:line="369" w:lineRule="auto"/>
        <w:ind w:left="9" w:right="98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SQL&gt; insert into employee values(' bbc','Bharathi','S','sss','F',25000);  1 row created.  </w:t>
      </w:r>
    </w:p>
    <w:p>
      <w:pPr>
        <w:spacing w:after="156" w:line="259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 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numPr>
          <w:numId w:val="0"/>
        </w:numPr>
        <w:spacing w:after="94" w:line="265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1.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Creating a views (with and without check option) 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line="369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SQL&gt; CREATE VIEW sales_staff AS SELECT FNAME,SSN FROM employee;  View created. </w:t>
      </w:r>
    </w:p>
    <w:p>
      <w:pPr>
        <w:spacing w:after="302" w:line="259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</w:t>
      </w:r>
    </w:p>
    <w:p>
      <w:pPr>
        <w:numPr>
          <w:numId w:val="0"/>
        </w:numPr>
        <w:spacing w:after="96" w:line="265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2.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Selecting from a view. 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after="261" w:line="259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after="258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SQL&gt; select * from sales_staff;   </w:t>
      </w:r>
    </w:p>
    <w:p>
      <w:pPr>
        <w:spacing w:after="259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FNAME                SSN  </w:t>
      </w:r>
    </w:p>
    <w:p>
      <w:pPr>
        <w:spacing w:after="256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-------------------- --------------------  </w:t>
      </w:r>
    </w:p>
    <w:p>
      <w:pPr>
        <w:spacing w:after="256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Amrutha                 abc  </w:t>
      </w:r>
    </w:p>
    <w:p>
      <w:pPr>
        <w:tabs>
          <w:tab w:val="center" w:pos="1854"/>
        </w:tabs>
        <w:spacing w:after="272"/>
        <w:ind w:left="-1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Anite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      dbc  </w:t>
      </w:r>
    </w:p>
    <w:p>
      <w:pPr>
        <w:tabs>
          <w:tab w:val="center" w:pos="1850"/>
        </w:tabs>
        <w:spacing w:after="269"/>
        <w:ind w:left="-1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Anna   </w:t>
      </w:r>
      <w:r>
        <w:rPr>
          <w:rFonts w:hint="default" w:ascii="Liberation Serif" w:hAnsi="Liberation Serif" w:cs="Liberation Serif"/>
          <w:sz w:val="24"/>
          <w:szCs w:val="24"/>
        </w:rPr>
        <w:tab/>
      </w:r>
      <w:r>
        <w:rPr>
          <w:rFonts w:hint="default" w:ascii="Liberation Serif" w:hAnsi="Liberation Serif" w:cs="Liberation Serif"/>
          <w:sz w:val="24"/>
          <w:szCs w:val="24"/>
        </w:rPr>
        <w:t xml:space="preserve">       cbc 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Bharathi                  bdc  </w:t>
      </w: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  <w:r>
        <w:rPr>
          <w:rFonts w:hint="default" w:ascii="Liberation Serif" w:hAnsi="Liberation Serif" w:cs="Liberation Serif"/>
          <w:b/>
          <w:bCs/>
          <w:lang w:val="en-US"/>
        </w:rPr>
        <w:t>EXPERIMENT</w:t>
      </w:r>
      <w:r>
        <w:rPr>
          <w:rFonts w:hint="default" w:ascii="Liberation Serif" w:hAnsi="Liberation Serif" w:cs="Liberation Serif"/>
          <w:b/>
          <w:bCs/>
        </w:rPr>
        <w:t xml:space="preserve"> 6</w:t>
      </w: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  <w:r>
        <w:rPr>
          <w:rFonts w:hint="default" w:ascii="Liberation Serif" w:hAnsi="Liberation Serif" w:cs="Liberation Serif"/>
          <w:b/>
          <w:bCs/>
        </w:rPr>
        <w:t>PL/SQL Programs</w:t>
      </w: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spacing w:after="114" w:line="265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>1. Write a Pl/SQL program to print Hello world</w:t>
      </w:r>
      <w:r>
        <w:rPr>
          <w:rFonts w:hint="default" w:ascii="Liberation Serif" w:hAnsi="Liberation Serif" w:cs="Liberation Serif"/>
          <w:sz w:val="24"/>
          <w:szCs w:val="24"/>
        </w:rPr>
        <w:t xml:space="preserve">  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SET SERVEROUTPUT ON;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DECLARE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2  message varchar(20):='Hello world';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3  BEGIN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4  dbms_output.put_line(message);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5  END;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6  /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Hello world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PL/SQL procedure successfully completed.</w:t>
      </w:r>
    </w:p>
    <w:p>
      <w:pPr>
        <w:pStyle w:val="255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5760720" cy="1594485"/>
            <wp:effectExtent l="0" t="0" r="8255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spacing w:after="252" w:line="265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>2. Write a PL/SQL block to find the maximum number from the given three numbers.</w:t>
      </w:r>
      <w:r>
        <w:rPr>
          <w:rFonts w:hint="default" w:ascii="Liberation Serif" w:hAnsi="Liberation Serif" w:cs="Liberation Serif"/>
          <w:sz w:val="24"/>
          <w:szCs w:val="24"/>
        </w:rPr>
        <w:t xml:space="preserve">  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SQL&gt;DECLARE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a number;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b number;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c number;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BEGIN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a:=&amp;a;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b:=&amp;b;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c:=&amp;c;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if(a&gt;b and a&gt;c)then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dbms_output.put_line('a is maximum and the value is '||a);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elsif(b&gt;a and b&gt;c)then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dbms_output.put_line('b is maximum and the value is '||b);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else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dbms_output.put_line('c is maximum and the value is '||c);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end if;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END;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/</w:t>
      </w:r>
    </w:p>
    <w:p>
      <w:pPr>
        <w:spacing w:after="280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PL/SQL procedure successfully completed.  </w:t>
      </w:r>
    </w:p>
    <w:p>
      <w:pPr>
        <w:pStyle w:val="255"/>
        <w:rPr>
          <w:rFonts w:hint="default" w:ascii="Liberation Serif" w:hAnsi="Liberation Serif" w:cs="Liberation Serif"/>
          <w:b/>
          <w:bCs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5760720" cy="1971040"/>
            <wp:effectExtent l="0" t="0" r="825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rcRect t="66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1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spacing w:after="252" w:line="265" w:lineRule="auto"/>
        <w:ind w:left="9"/>
        <w:rPr>
          <w:rFonts w:hint="default" w:ascii="Liberation Serif" w:hAnsi="Liberation Serif" w:eastAsia="Times New Roman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>3.  Write a Pl/SQL program to print integers from 1 to 10 by using PL/SQL FOR loop</w:t>
      </w:r>
      <w:r>
        <w:rPr>
          <w:rFonts w:hint="default" w:ascii="Liberation Serif" w:hAnsi="Liberation Serif" w:eastAsia="Times New Roman" w:cs="Liberation Serif"/>
          <w:sz w:val="24"/>
          <w:szCs w:val="24"/>
        </w:rPr>
        <w:t>.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SQL&gt;DECLARE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n NUMBER:=10;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BEGIN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FOR i in 1..n LOOP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dbms_output.put_line(i);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END LOOP;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END;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/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</w:rPr>
        <w:drawing>
          <wp:inline distT="0" distB="0" distL="0" distR="0">
            <wp:extent cx="5760720" cy="1928495"/>
            <wp:effectExtent l="0" t="0" r="825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rcRect t="9484" b="25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52" w:line="265" w:lineRule="auto"/>
        <w:ind w:left="9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>4.  Write a program to accept a number and find the sum of the digits</w:t>
      </w:r>
      <w:r>
        <w:rPr>
          <w:rFonts w:hint="default" w:ascii="Liberation Serif" w:hAnsi="Liberation Serif" w:eastAsia="Times New Roman" w:cs="Liberation Serif"/>
          <w:b/>
        </w:rPr>
        <w:t xml:space="preserve"> .</w:t>
      </w:r>
      <w:r>
        <w:rPr>
          <w:rFonts w:hint="default" w:ascii="Liberation Serif" w:hAnsi="Liberation Serif" w:cs="Liberation Serif"/>
        </w:rPr>
        <w:t xml:space="preserve"> 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SQL&gt;declare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 number(5):=&amp;n;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 number:=0;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r number(2):=0;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begin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while n!=0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loop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r:=mod(n,10);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s:=s+r;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n:=trunc(n/10);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end loop;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dbms_output.put_line('sum of digits of given number is '||s);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end;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/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5760720" cy="1444625"/>
            <wp:effectExtent l="0" t="0" r="8255" b="1270"/>
            <wp:docPr id="138031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1219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7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52" w:line="265" w:lineRule="auto"/>
        <w:ind w:left="9"/>
        <w:rPr>
          <w:rFonts w:hint="default" w:ascii="Liberation Serif" w:hAnsi="Liberation Serif" w:eastAsia="Times New Roman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sz w:val="24"/>
          <w:szCs w:val="24"/>
        </w:rPr>
        <w:t xml:space="preserve">  </w:t>
      </w:r>
    </w:p>
    <w:p>
      <w:pPr>
        <w:spacing w:after="252" w:line="265" w:lineRule="auto"/>
        <w:ind w:left="9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>5.  Find the greatest number of inputs from the console</w:t>
      </w:r>
      <w:r>
        <w:rPr>
          <w:rFonts w:hint="default" w:ascii="Liberation Serif" w:hAnsi="Liberation Serif" w:eastAsia="Times New Roman" w:cs="Liberation Serif"/>
          <w:b/>
        </w:rPr>
        <w:t xml:space="preserve">. </w:t>
      </w:r>
      <w:r>
        <w:rPr>
          <w:rFonts w:hint="default" w:ascii="Liberation Serif" w:hAnsi="Liberation Serif" w:cs="Liberation Serif"/>
        </w:rPr>
        <w:t xml:space="preserve"> 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SQL&gt;declare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a number(2) :=&amp;value_of_a;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b number(2) :=&amp;value_of_b;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Begin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if a&gt;b then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dbms_output.put_line(' Greatest Value is '||a);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elsif a&lt;b then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dbms_output.put_line(' Greatest Value is '||b);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else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dbms_output.put_line(' Both no. are equal ');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end if;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END;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/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5760720" cy="1801495"/>
            <wp:effectExtent l="0" t="0" r="8255" b="9525"/>
            <wp:docPr id="1456265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65549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7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</w:p>
    <w:p>
      <w:pPr>
        <w:pStyle w:val="255"/>
        <w:spacing w:line="276" w:lineRule="auto"/>
        <w:rPr>
          <w:rFonts w:hint="default" w:ascii="Liberation Serif" w:hAnsi="Liberation Serif" w:eastAsia="Times New Roman" w:cs="Liberation Serif"/>
          <w:b/>
        </w:rPr>
      </w:pPr>
      <w:r>
        <w:rPr>
          <w:rFonts w:hint="default" w:ascii="Liberation Serif" w:hAnsi="Liberation Serif" w:eastAsia="Times New Roman" w:cs="Liberation Serif"/>
          <w:b/>
        </w:rPr>
        <w:t>6. Reading the values from EMployee table.</w:t>
      </w:r>
    </w:p>
    <w:p>
      <w:pPr>
        <w:pStyle w:val="255"/>
        <w:spacing w:line="276" w:lineRule="auto"/>
        <w:rPr>
          <w:rFonts w:hint="default" w:ascii="Liberation Serif" w:hAnsi="Liberation Serif" w:cs="Liberation Serif"/>
        </w:rPr>
      </w:pP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SQL&gt;declare 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efname employee.fname%type;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elname employee.lname%type;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esalary employee.salary%type;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begin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select fname,lname,salary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into efname,elname,esalary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from employee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where ssn=12;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dbms_output.put_line(efname||' '||elname||' '||esalary);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end;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/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3931920" cy="563245"/>
            <wp:effectExtent l="0" t="0" r="11430" b="6350"/>
            <wp:docPr id="19821714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7141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87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</w:p>
    <w:p>
      <w:pPr>
        <w:pStyle w:val="255"/>
        <w:spacing w:line="360" w:lineRule="auto"/>
        <w:rPr>
          <w:rFonts w:hint="default" w:ascii="Liberation Serif" w:hAnsi="Liberation Serif" w:cs="Liberation Serif"/>
          <w:b/>
          <w:bCs/>
        </w:rPr>
      </w:pPr>
      <w:r>
        <w:rPr>
          <w:rFonts w:hint="default" w:ascii="Liberation Serif" w:hAnsi="Liberation Serif" w:cs="Liberation Serif"/>
          <w:b/>
          <w:bCs/>
          <w:lang w:val="en-US"/>
        </w:rPr>
        <w:t>EXPERIMENT</w:t>
      </w:r>
      <w:r>
        <w:rPr>
          <w:rFonts w:hint="default" w:ascii="Liberation Serif" w:hAnsi="Liberation Serif" w:cs="Liberation Serif"/>
          <w:b/>
          <w:bCs/>
        </w:rPr>
        <w:t xml:space="preserve"> 7</w:t>
      </w:r>
    </w:p>
    <w:p>
      <w:pPr>
        <w:pStyle w:val="255"/>
        <w:rPr>
          <w:rFonts w:hint="default" w:ascii="Liberation Serif" w:hAnsi="Liberation Serif" w:cs="Liberation Serif"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  <w:r>
        <w:rPr>
          <w:rFonts w:hint="default" w:ascii="Liberation Serif" w:hAnsi="Liberation Serif" w:cs="Liberation Serif"/>
          <w:b/>
          <w:bCs/>
        </w:rPr>
        <w:t>PL/SQL Procedure and Functions</w:t>
      </w:r>
    </w:p>
    <w:p>
      <w:pPr>
        <w:pStyle w:val="255"/>
        <w:rPr>
          <w:rFonts w:hint="default" w:ascii="Liberation Serif" w:hAnsi="Liberation Serif" w:cs="Liberation Serif"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  <w:r>
        <w:rPr>
          <w:rFonts w:hint="default" w:ascii="Liberation Serif" w:hAnsi="Liberation Serif" w:cs="Liberation Serif"/>
          <w:b/>
          <w:bCs/>
        </w:rPr>
        <w:t>1.Procedure</w:t>
      </w: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SQL&gt;SET SERVEROUTPUT ON;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create or replace procedure welcome(pname in varchar2)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is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begin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dbms_output.put_line('Welcome '||pname);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end;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/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3604260" cy="913765"/>
            <wp:effectExtent l="0" t="0" r="3175" b="6350"/>
            <wp:docPr id="20618793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79392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81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spacing w:line="360" w:lineRule="auto"/>
        <w:rPr>
          <w:rFonts w:hint="default" w:ascii="Liberation Serif" w:hAnsi="Liberation Serif" w:cs="Liberation Serif"/>
        </w:rPr>
      </w:pPr>
    </w:p>
    <w:p>
      <w:pPr>
        <w:pStyle w:val="255"/>
        <w:spacing w:line="276" w:lineRule="auto"/>
        <w:rPr>
          <w:rFonts w:hint="default" w:ascii="Liberation Serif" w:hAnsi="Liberation Serif" w:cs="Liberation Serif"/>
          <w:b/>
          <w:bCs/>
        </w:rPr>
      </w:pPr>
      <w:r>
        <w:rPr>
          <w:rFonts w:hint="default" w:ascii="Liberation Serif" w:hAnsi="Liberation Serif" w:cs="Liberation Serif"/>
          <w:b/>
          <w:bCs/>
        </w:rPr>
        <w:t>2.Procedure</w:t>
      </w:r>
    </w:p>
    <w:p>
      <w:pPr>
        <w:pStyle w:val="255"/>
        <w:spacing w:line="276" w:lineRule="auto"/>
        <w:rPr>
          <w:rFonts w:hint="default" w:ascii="Liberation Serif" w:hAnsi="Liberation Serif" w:cs="Liberation Serif"/>
          <w:b/>
          <w:bCs/>
        </w:rPr>
      </w:pPr>
    </w:p>
    <w:p>
      <w:pPr>
        <w:ind w:left="9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SQL&gt; CREATE OR REPLACE PROCEDURE welcome_msg (p_name IN </w:t>
      </w:r>
    </w:p>
    <w:p>
      <w:pPr>
        <w:spacing w:after="260"/>
        <w:ind w:left="9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  VARCHAR2,salary out number)  </w:t>
      </w:r>
    </w:p>
    <w:p>
      <w:pPr>
        <w:numPr>
          <w:ilvl w:val="0"/>
          <w:numId w:val="11"/>
        </w:numPr>
        <w:spacing w:after="256"/>
        <w:ind w:left="400" w:hanging="400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IS  </w:t>
      </w:r>
    </w:p>
    <w:p>
      <w:pPr>
        <w:numPr>
          <w:ilvl w:val="0"/>
          <w:numId w:val="11"/>
        </w:numPr>
        <w:spacing w:after="126"/>
        <w:ind w:left="400" w:hanging="400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BEGIN     salary:=10000;  </w:t>
      </w:r>
    </w:p>
    <w:p>
      <w:pPr>
        <w:numPr>
          <w:ilvl w:val="0"/>
          <w:numId w:val="11"/>
        </w:numPr>
        <w:spacing w:after="256"/>
        <w:ind w:left="400" w:hanging="400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dbms_output.put_line ('Welcome ' || p_name);  </w:t>
      </w:r>
    </w:p>
    <w:p>
      <w:pPr>
        <w:numPr>
          <w:ilvl w:val="0"/>
          <w:numId w:val="11"/>
        </w:numPr>
        <w:spacing w:after="256"/>
        <w:ind w:left="400" w:hanging="400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END;  </w:t>
      </w:r>
    </w:p>
    <w:p>
      <w:pPr>
        <w:numPr>
          <w:ilvl w:val="0"/>
          <w:numId w:val="11"/>
        </w:numPr>
        <w:spacing w:after="126"/>
        <w:ind w:left="400" w:hanging="400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/  </w:t>
      </w:r>
    </w:p>
    <w:p>
      <w:pPr>
        <w:spacing w:after="258"/>
        <w:ind w:left="9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Procedure created.  </w:t>
      </w:r>
    </w:p>
    <w:p>
      <w:pPr>
        <w:spacing w:after="256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SQL&gt; var sal number; 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SQL&gt; EXEC welcome_msg ('Amrutha',:sal);  </w:t>
      </w:r>
    </w:p>
    <w:p>
      <w:pPr>
        <w:spacing w:after="256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Welcome Amrutha 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PL/SQL procedure successfully completed. Print sal;  </w:t>
      </w:r>
    </w:p>
    <w:p>
      <w:pPr>
        <w:spacing w:after="258"/>
        <w:ind w:left="9"/>
        <w:jc w:val="both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after="258"/>
        <w:ind w:left="9"/>
        <w:jc w:val="both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after="252" w:line="265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>3.</w:t>
      </w:r>
      <w:r>
        <w:rPr>
          <w:rFonts w:hint="default" w:ascii="Liberation Serif" w:hAnsi="Liberation Serif" w:cs="Liberation Serif"/>
          <w:sz w:val="24"/>
          <w:szCs w:val="24"/>
        </w:rPr>
        <w:t xml:space="preserve"> 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>Function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after="151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SQL&gt; CREATE OR REPLACE FUNCTION welcome_msg_func ( p_name IN VARCHAR2) RETURN VARCHAR2   </w:t>
      </w:r>
    </w:p>
    <w:p>
      <w:pPr>
        <w:numPr>
          <w:ilvl w:val="0"/>
          <w:numId w:val="12"/>
        </w:numPr>
        <w:spacing w:after="260"/>
        <w:ind w:left="400" w:hanging="40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IS  </w:t>
      </w:r>
    </w:p>
    <w:p>
      <w:pPr>
        <w:numPr>
          <w:ilvl w:val="0"/>
          <w:numId w:val="12"/>
        </w:numPr>
        <w:spacing w:after="256"/>
        <w:ind w:left="400" w:hanging="40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BEGIN  </w:t>
      </w:r>
    </w:p>
    <w:p>
      <w:pPr>
        <w:numPr>
          <w:ilvl w:val="0"/>
          <w:numId w:val="12"/>
        </w:numPr>
        <w:spacing w:after="126"/>
        <w:ind w:left="400" w:hanging="40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RETURN ('Welcome '|| p_name);     END;  </w:t>
      </w:r>
    </w:p>
    <w:p>
      <w:pPr>
        <w:numPr>
          <w:ilvl w:val="0"/>
          <w:numId w:val="12"/>
        </w:numPr>
        <w:spacing w:after="126"/>
        <w:ind w:left="400" w:hanging="40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/ 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Function created.  </w:t>
      </w:r>
    </w:p>
    <w:p>
      <w:pPr>
        <w:spacing w:after="127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after="256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SQL&gt; DECLARE  </w:t>
      </w:r>
    </w:p>
    <w:p>
      <w:pPr>
        <w:spacing w:after="126"/>
        <w:ind w:firstLine="72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lv_msg VARCHAR2(250);   </w:t>
      </w:r>
    </w:p>
    <w:p>
      <w:pPr>
        <w:spacing w:after="126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   BEGIN   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   lv_msg:=welcome_msg_func('Amrutha'); </w:t>
      </w:r>
    </w:p>
    <w:p>
      <w:pPr>
        <w:spacing w:after="126"/>
        <w:ind w:left="18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dbms_output.put_line(lv_msg);  </w:t>
      </w:r>
    </w:p>
    <w:p>
      <w:pPr>
        <w:spacing w:after="256"/>
        <w:ind w:left="18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END;  </w:t>
      </w:r>
    </w:p>
    <w:p>
      <w:pPr>
        <w:spacing w:after="260"/>
        <w:ind w:left="18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/  </w:t>
      </w:r>
    </w:p>
    <w:p>
      <w:pPr>
        <w:spacing w:after="256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Welcome Amrutha   </w:t>
      </w:r>
    </w:p>
    <w:p>
      <w:pPr>
        <w:spacing w:after="258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PL/SQL procedure successfully completed.  </w:t>
      </w:r>
    </w:p>
    <w:p>
      <w:pPr>
        <w:spacing w:after="258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SQL&gt; SELECT welcome_msg_func('Amrutha') FROM DUAL;  </w:t>
      </w:r>
    </w:p>
    <w:p>
      <w:pPr>
        <w:spacing w:after="258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WELCOME_MSG_FUNC('Amrutha')  </w:t>
      </w:r>
    </w:p>
    <w:p>
      <w:pPr>
        <w:spacing w:after="256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-------------------------------------------------------------------------------- 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Welcome Amrutha 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EXPERIMENT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 8 </w:t>
      </w: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PL/SQL Cursor, Trigger</w:t>
      </w: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1.Cursor</w:t>
      </w: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declare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cursor stud_cursor is select * from stud_file;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stud_rec stud_cursor%rowtype;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total number:=0;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begin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open stud_cursor;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loop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fetch stud_cursor into stud_rec;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exit when stud_cursor%notfound 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total:=stud_rec.m1+stud_rec.m2;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dbms_output.put_line('Total marks of student '||stud_rec.name||' is: '||total);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end loop;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end;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/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5759450" cy="1413510"/>
            <wp:effectExtent l="0" t="0" r="9525" b="3175"/>
            <wp:docPr id="15077630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63034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88" b="1445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2.Trigger</w:t>
      </w: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create or replace trigger stud_trig after insert on stud_file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for each row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declare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tot number:=0;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begin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tot:=:new.m1+:new.m2;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insert into stud_mark values(:new.sid,tot);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DBMS_OUTPUT.PUT_LINE('AFTER INSERT trigger activated:');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end;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/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insert into stud_file values(5,'rani',40,45);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select * from stud_mark;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4838700" cy="1851660"/>
            <wp:effectExtent l="0" t="0" r="0" b="0"/>
            <wp:docPr id="7662217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21714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EXPERIMENT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 9</w:t>
      </w: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SQL OPERATIONS ON STUDENT TABLE</w:t>
      </w: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Student(rollno,name,date_of_birth,course_id,city,fees_paid,marks)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Course(course_id,course_sdesc,duration,course_fees)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1. Create above table with proper constraints(Enter atleast 5 valid records).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create table course(course_id varchar(5) primary key,course_desc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varchar(10),duration varchar(10),course_fees number(6));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Table created.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create table student(rollno number(2),name varchar(20),date_of_birth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date,course_id varchar(5)references course(course_id),city varchar(20),fees_paid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number(5),marks number(3));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Table created.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course values('co1','bca','3year',100000);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course values('co2','bba','3year',50000);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course values('co3','mca','2year',200000);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course values('co4','bcom','3year',80000);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course values('co5','btech','4year',300000);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student values(01,'ammu','15-aug-87','co1','pala',10000,75);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student values(02,'anu','16-dec-86','co2','pala',5000,60);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student values(03,'manu','15-aug-87','co3','kottayam',20000,45);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student values(04,'vinu','12-dec-99','co4','idukki',15000,55);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student values(05,'maya','11-jan-91','co5','kottayam',0,35);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*from student;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ROLLNO   NAME            DOB          COURSE    CITY       FEES_PAID     MARKS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     -----------    ----------------     --------------   ----------     --------------      ----------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1               ammu      15-AUG-87           co1             pala           10000                75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2                anu          16-DEC-86          co2              pala           5000                  60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3               manu        15-AUG-87         co3          kottayam      20000                45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4                vinu         12-DEC-99          co4            idukki         15000                55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5                maya        11-JAN-91          co5          kottayam          0                    35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*from course;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COURSE          COURSE_ DES          DURATION              COURSE_FEES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-------------        ----------------------       ------------------          -----------------------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co1                          bca                          3year                         100000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co2                          bba                          3year                          50000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co3                         mca                          2year                          200000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co4                         bcom                        3year                          80000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co5                         btech                        4year                          300000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2. List details of student whose birth date is 15th august 87.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*from student where date_of_birth='15-aug-87';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ROLLNO     NAME       DATE_OF_B        COURSE    CITY     FEES_PAID      MARKS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------------     ---------      ---------------           -------------   -------    ----------------       -----------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                  ammu         15-AUG-87                co1          pala           10000                  75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3                   manu          15-AUG-87                co3       kottayam      20000                  45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3. Display details of students whose marks are less than 50 and not paid a fee.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* from student where fees_paid=0 AND marks&lt;50;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ROLLNO        NAME    DATE_OF_B    COURSE       CITY    FEES_PAID     MARKS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------------        ----------   -----------------   ------------        --------    ----------------    ----------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5                       maya          11-JAN-91         co5             kottayam       0                   35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4.Display city wise count of students.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city,count(city)from student group by city;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CITY                COUNT(CITY)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            ---------------------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kottayam                         2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pala                                 2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idukki                             1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5. Display total fees paid.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select sum(fees_paid)as total_fees from student;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TOTAL_FEES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----------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50000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6. write PL/SQL block to display the name and mark of the top student.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set serveroutput on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declare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2 name student.name%type;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3 marks student.marks%type;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4 begin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5 select name,marks into name,marks from student where marks=(select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max(marks)from student);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6 dbms_output.put_line('name'||name||'marks'||marks);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7 end;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8 /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output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name ammu marks 75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PL/SQL procedure successfully completed.</w:t>
      </w: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EXPERIMENT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 10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MONGODB CRUD OPERATIONS</w:t>
      </w:r>
    </w:p>
    <w:p>
      <w:pPr>
        <w:spacing w:line="360" w:lineRule="auto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spacing w:after="252" w:line="265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1. Student Database </w:t>
      </w:r>
    </w:p>
    <w:p>
      <w:pPr>
        <w:spacing w:after="144" w:line="356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Create database, Create collection, insert data, find, find one, sort , limit, skip, distinct, projection. </w:t>
      </w:r>
    </w:p>
    <w:p>
      <w:pPr>
        <w:spacing w:after="256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Create a student database with the fields: (SRN, Sname , Degree, Sem , CGPA) </w:t>
      </w:r>
    </w:p>
    <w:p>
      <w:pPr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//create database</w:t>
      </w:r>
    </w:p>
    <w:p>
      <w:pPr>
        <w:rPr>
          <w:rFonts w:hint="default" w:ascii="Liberation Serif" w:hAnsi="Liberation Serif" w:cs="Liberation Serif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employee&gt; use 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</w:p>
    <w:p>
      <w:pPr>
        <w:rPr>
          <w:rFonts w:hint="default" w:ascii="Liberation Serif" w:hAnsi="Liberation Serif" w:cs="Liberation Serif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switched to db 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//create collection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db.createCollection('stud1col1');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 ok: 1 }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7" w:lineRule="auto"/>
        <w:ind w:left="9" w:right="836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&gt;db.stud1col1.insert({srn:110,sname:"Rahul",degree:"BCA",sem:6, CGPA:7.9}) OR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 doc1=({srn:110,sname:"Rahul",degree:"BCA",sem:6,CGPA:7.9})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&gt;db.studcol1.insert (doc1) </w:t>
      </w:r>
    </w:p>
    <w:p>
      <w:pPr>
        <w:spacing w:after="127" w:line="259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after="256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Note: </w:t>
      </w:r>
    </w:p>
    <w:p>
      <w:pPr>
        <w:spacing w:after="263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insert 10 documents. </w:t>
      </w:r>
    </w:p>
    <w:p>
      <w:pPr>
        <w:spacing w:after="259" w:line="259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 </w:t>
      </w:r>
    </w:p>
    <w:p>
      <w:pPr>
        <w:numPr>
          <w:numId w:val="0"/>
        </w:numPr>
        <w:spacing w:after="252" w:line="265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2.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display all the documents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&gt;db.studcol1.find() </w:t>
      </w:r>
    </w:p>
    <w:p>
      <w:pPr>
        <w:spacing w:after="264" w:line="259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numPr>
          <w:numId w:val="0"/>
        </w:numPr>
        <w:spacing w:after="252" w:line="265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3.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Display all the students in BCA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&gt;db.studcol1.find({degree:"BCA"}) </w:t>
      </w:r>
    </w:p>
    <w:p>
      <w:pPr>
        <w:spacing w:after="264" w:line="259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numPr>
          <w:numId w:val="0"/>
        </w:numPr>
        <w:spacing w:after="252" w:line="265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4.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Display all the students in ascending order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 studcol1.find().sort({sname:1}) </w:t>
      </w:r>
    </w:p>
    <w:p>
      <w:pPr>
        <w:spacing w:after="264" w:line="259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numPr>
          <w:numId w:val="0"/>
        </w:numPr>
        <w:spacing w:after="252" w:line="265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5.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Display first 5 students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 studcol1.find().limit(5) </w:t>
      </w:r>
    </w:p>
    <w:p>
      <w:pPr>
        <w:spacing w:after="259" w:line="259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 </w:t>
      </w:r>
    </w:p>
    <w:p>
      <w:pPr>
        <w:numPr>
          <w:numId w:val="0"/>
        </w:numPr>
        <w:spacing w:after="252" w:line="265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6.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display students 5,6,7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 studcol1.find().skip(4).limit(3) </w:t>
      </w:r>
    </w:p>
    <w:p>
      <w:pPr>
        <w:spacing w:after="127" w:line="259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numPr>
          <w:numId w:val="0"/>
        </w:numPr>
        <w:spacing w:after="116" w:line="265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7.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list the degree of student "Rahul"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 studcol1.find({degree:1, sname:"Rahul"}) </w:t>
      </w:r>
    </w:p>
    <w:p>
      <w:pPr>
        <w:spacing w:after="264" w:line="259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numPr>
          <w:numId w:val="0"/>
        </w:numPr>
        <w:spacing w:after="252" w:line="265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8.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Display students details of 5,6,7 in descending order of percentage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 studcol1.find().sort({CGPA:-1}).skip(4).limit(3) </w:t>
      </w:r>
    </w:p>
    <w:p>
      <w:pPr>
        <w:spacing w:after="266" w:line="259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numPr>
          <w:numId w:val="0"/>
        </w:numPr>
        <w:spacing w:after="252" w:line="265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9.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Display the number of students in BCA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 studcol1.find({degree:"BCA"}).count() </w:t>
      </w:r>
    </w:p>
    <w:p>
      <w:pPr>
        <w:spacing w:after="261" w:line="259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 </w:t>
      </w:r>
    </w:p>
    <w:p>
      <w:pPr>
        <w:numPr>
          <w:numId w:val="0"/>
        </w:numPr>
        <w:spacing w:after="252" w:line="265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10.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Display all the degrees without _id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 studcol1.find({},{_id:0}) </w:t>
      </w:r>
    </w:p>
    <w:p>
      <w:pPr>
        <w:spacing w:after="261" w:line="259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 </w:t>
      </w:r>
    </w:p>
    <w:p>
      <w:pPr>
        <w:numPr>
          <w:numId w:val="0"/>
        </w:numPr>
        <w:spacing w:after="252" w:line="265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11.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Display all the distinct degrees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 studcol1.distinct("degree") </w:t>
      </w:r>
    </w:p>
    <w:p>
      <w:pPr>
        <w:spacing w:after="264" w:line="259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numPr>
          <w:numId w:val="0"/>
        </w:numPr>
        <w:spacing w:after="295" w:line="265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12.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Display all the BCA students with CGPA greater than 6, but less than 7.5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 studcol1.find(degree:”BCA”,{CGPA:{$gt:6, $lt:7.5}}) </w:t>
      </w:r>
    </w:p>
    <w:p>
      <w:pPr>
        <w:spacing w:after="264" w:line="259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numPr>
          <w:numId w:val="0"/>
        </w:numPr>
        <w:spacing w:after="295" w:line="265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13.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Display all the students in BCA and in 6th Sem </w:t>
      </w:r>
    </w:p>
    <w:p>
      <w:pPr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 studcol1.find({$and:[{degree:”BCA”},{sem:6}]}) </w:t>
      </w:r>
    </w:p>
    <w:p>
      <w:pPr>
        <w:spacing w:line="360" w:lineRule="auto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pStyle w:val="255"/>
        <w:spacing w:line="360" w:lineRule="auto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spacing w:line="360" w:lineRule="auto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spacing w:line="360" w:lineRule="auto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spacing w:line="360" w:lineRule="auto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spacing w:line="360" w:lineRule="auto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spacing w:line="360" w:lineRule="auto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spacing w:line="360" w:lineRule="auto"/>
        <w:rPr>
          <w:rFonts w:hint="default" w:ascii="Liberation Serif" w:hAnsi="Liberation Serif" w:cs="Liberation Serif"/>
          <w:b/>
          <w:bCs/>
        </w:rPr>
      </w:pPr>
      <w:r>
        <w:rPr>
          <w:rFonts w:hint="default" w:ascii="Liberation Serif" w:hAnsi="Liberation Serif" w:cs="Liberation Serif"/>
          <w:b/>
          <w:bCs/>
        </w:rPr>
        <w:t xml:space="preserve">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>2. Employee Database</w:t>
      </w:r>
    </w:p>
    <w:p>
      <w:pPr>
        <w:spacing w:line="360" w:lineRule="auto"/>
        <w:ind w:left="9"/>
        <w:rPr>
          <w:rFonts w:hint="default" w:ascii="Liberation Serif" w:hAnsi="Liberation Serif" w:eastAsia="Times New Roman" w:cs="Liberation Serif"/>
          <w:b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Update modifiers ($set, $unset, $inc, $push, $pushAll, $pull, $pullAll, $addToSet) </w:t>
      </w:r>
    </w:p>
    <w:p>
      <w:pPr>
        <w:spacing w:line="360" w:lineRule="auto"/>
        <w:ind w:left="9" w:right="344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Create an employee database with the fields: {eid, ename, dept, desig,salary, yoj, address{ dno, street, locality, city}}      </w:t>
      </w:r>
    </w:p>
    <w:p>
      <w:pPr>
        <w:spacing w:line="360" w:lineRule="auto"/>
        <w:ind w:left="9" w:right="344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 use empdb9 switched to db empdb9 </w:t>
      </w:r>
    </w:p>
    <w:p>
      <w:pPr>
        <w:spacing w:line="360" w:lineRule="auto"/>
        <w:ind w:left="-5" w:right="-15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 doc1 = {eid:001, ename:"Rahul", dept:"production", desig:"developer", salary:30000, yoj:2015, address:{dno:397, street:2, locality:"rmnagar", city:"bangalore"} } {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"eid" : 1,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"ename" : "Rahul", </w:t>
      </w:r>
    </w:p>
    <w:p>
      <w:pPr>
        <w:spacing w:line="360" w:lineRule="auto"/>
        <w:ind w:left="9" w:right="6171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"dept" : "production", "desig" : "developer",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"salary" : 30000,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"yoj" : 2015,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"address" : {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"dno" : 397,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"street" : 2,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"locality" : "rmnagar",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"city" : "bangalore"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} } </w:t>
      </w:r>
    </w:p>
    <w:p>
      <w:pPr>
        <w:spacing w:line="360" w:lineRule="auto"/>
        <w:ind w:left="9" w:right="5368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&gt;db.emp09.insert(doc1) WriteResult({ "nInserted" : 1 }) Note: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insert 10 documents. 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numPr>
          <w:numId w:val="0"/>
        </w:numPr>
        <w:spacing w:line="360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1.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>Display all the employees with salary in range (50000, 75000)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&gt;db.emp09.find({salary:{$gt:50000, $lt:75000}}) 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numPr>
          <w:numId w:val="0"/>
        </w:numPr>
        <w:spacing w:line="360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2.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Display all the employees with desig developer 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&gt;db.emp09.find({desig:"developer"}) 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 </w:t>
      </w:r>
    </w:p>
    <w:p>
      <w:pPr>
        <w:numPr>
          <w:numId w:val="0"/>
        </w:numPr>
        <w:spacing w:line="360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3.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Display the Salary of “Rahul” 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&gt;db.emp09.find({ename:"Rahul"},{salary:1}) </w:t>
      </w:r>
    </w:p>
    <w:p>
      <w:pPr>
        <w:spacing w:line="360" w:lineRule="auto"/>
        <w:rPr>
          <w:rFonts w:hint="default" w:ascii="Liberation Serif" w:hAnsi="Liberation Serif" w:eastAsia="Times New Roman" w:cs="Liberation Serif"/>
          <w:b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 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4.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Display the city of employee “Rahul” 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&gt;db.emp09.find({ename:"Rahul"},{"address.city":1}) </w:t>
      </w:r>
    </w:p>
    <w:p>
      <w:pPr>
        <w:numPr>
          <w:numId w:val="0"/>
        </w:numPr>
        <w:spacing w:line="360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5.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Update the salary of developers by 5000 increment 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&gt;db.emp09.update({desig:"developer"},{$inc:{"salary":5000}}) 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numPr>
          <w:numId w:val="0"/>
        </w:numPr>
        <w:spacing w:line="360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6.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Add field age to employee “Rahul”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&gt;db.emp09.update({ename:"Rahul"},{$set:{age:"22"}}) 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numPr>
          <w:numId w:val="0"/>
        </w:numPr>
        <w:spacing w:line="360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7.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Remove YOJ from “Rahul”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&gt;db.emp09.update({ename:"Rahul"},{$unset:{yoj:1}}) 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numPr>
          <w:numId w:val="0"/>
        </w:numPr>
        <w:spacing w:line="360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8.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Add an array field project to “Rahul” 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&gt;db.emp09.update({ename:"Rahul"},{$push:{projects:"p1"}}) 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numPr>
          <w:numId w:val="0"/>
        </w:numPr>
        <w:spacing w:line="360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9.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>Add p2 and p3 project to “Rahul”</w:t>
      </w:r>
      <w:r>
        <w:rPr>
          <w:rFonts w:hint="default" w:ascii="Liberation Serif" w:hAnsi="Liberation Serif" w:cs="Liberation Serif"/>
          <w:sz w:val="24"/>
          <w:szCs w:val="24"/>
        </w:rPr>
        <w:t xml:space="preserve"> 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&gt;db.emp09.update({ename:"Rahul"},{$pushAll:{projects:["p2","p3"]}}) 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numPr>
          <w:numId w:val="0"/>
        </w:numPr>
        <w:spacing w:line="360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10.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Remove p3 from “Rahul” 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&gt;db.emp09.update({ename:"Rahul"},{$pull:{projects:"p3"}}) 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numPr>
          <w:numId w:val="0"/>
        </w:numPr>
        <w:spacing w:line="360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11.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Add a new embedded object “contacts” with “email” and “phone” as array objects to “Rahul”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&gt;db.emp09.update({ename:"Rahul"},{$push:{contacts:{phone:"9036240380", email:"abc</w:t>
      </w:r>
      <w:r>
        <w:rPr>
          <w:rFonts w:hint="default" w:ascii="Liberation Serif" w:hAnsi="Liberation Serif" w:cs="Liberation Serif"/>
          <w:sz w:val="24"/>
          <w:szCs w:val="24"/>
          <w:u w:val="single" w:color="000000"/>
        </w:rPr>
        <w:t>@gmail.com</w:t>
      </w:r>
      <w:r>
        <w:rPr>
          <w:rFonts w:hint="default" w:ascii="Liberation Serif" w:hAnsi="Liberation Serif" w:cs="Liberation Serif"/>
          <w:sz w:val="24"/>
          <w:szCs w:val="24"/>
        </w:rPr>
        <w:t xml:space="preserve">"}}}) 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numPr>
          <w:numId w:val="0"/>
        </w:numPr>
        <w:spacing w:line="360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12.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Add two phone numbers to “Rahul” 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&gt;db.emp09.update({ename:"Rahul"},{$addToSet:{"contact.phone":[9738751143,988073078    4]}}) </w:t>
      </w:r>
    </w:p>
    <w:p>
      <w:pPr>
        <w:pStyle w:val="255"/>
        <w:spacing w:line="360" w:lineRule="auto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spacing w:line="360" w:lineRule="auto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spacing w:line="360" w:lineRule="auto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spacing w:line="360" w:lineRule="auto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spacing w:line="360" w:lineRule="auto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spacing w:line="360" w:lineRule="auto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spacing w:line="360" w:lineRule="auto"/>
        <w:rPr>
          <w:rFonts w:hint="default" w:ascii="Liberation Serif" w:hAnsi="Liberation Serif" w:cs="Liberation Serif"/>
          <w:b/>
          <w:bCs/>
        </w:rPr>
      </w:pPr>
      <w:r>
        <w:rPr>
          <w:rFonts w:hint="default" w:ascii="Liberation Serif" w:hAnsi="Liberation Serif" w:cs="Liberation Serif"/>
          <w:b/>
          <w:bCs/>
          <w:lang w:val="en-US"/>
        </w:rPr>
        <w:t>EXPERIMENT</w:t>
      </w:r>
      <w:r>
        <w:rPr>
          <w:rFonts w:hint="default" w:ascii="Liberation Serif" w:hAnsi="Liberation Serif" w:cs="Liberation Serif"/>
          <w:b/>
          <w:bCs/>
        </w:rPr>
        <w:t xml:space="preserve"> 11</w:t>
      </w:r>
    </w:p>
    <w:p>
      <w:pPr>
        <w:pStyle w:val="255"/>
        <w:rPr>
          <w:rFonts w:hint="default" w:ascii="Liberation Serif" w:hAnsi="Liberation Serif" w:cs="Liberation Serif"/>
          <w:b/>
          <w:bCs/>
        </w:rPr>
      </w:pPr>
      <w:r>
        <w:rPr>
          <w:rFonts w:hint="default" w:ascii="Liberation Serif" w:hAnsi="Liberation Serif" w:cs="Liberation Serif"/>
          <w:b/>
          <w:bCs/>
        </w:rPr>
        <w:t>AGGREGATE  FUNCTIONS</w:t>
      </w: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//USE DATABASE 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test&gt; use 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switched to db 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//CREATE COLLECTION WEBSITE 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db.createCollection('website')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 ok: 1 }</w:t>
      </w:r>
    </w:p>
    <w:p>
      <w:pPr>
        <w:spacing w:line="360" w:lineRule="auto"/>
        <w:ind w:left="9"/>
        <w:rPr>
          <w:rFonts w:hint="default" w:ascii="Liberation Serif" w:hAnsi="Liberation Serif" w:cs="Liberation Serif"/>
        </w:rPr>
      </w:pPr>
    </w:p>
    <w:p>
      <w:pPr>
        <w:spacing w:after="252" w:line="265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</w:rPr>
        <w:t>//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INSERT VALUES IN WEBSITE 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db.website.insertOne({Rollno:1,Name:'Harsh',Amount:10000,url:'www.yahoo.com'})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acknowledged: true,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insertedId: ObjectId('662624aa86aa3e9f2e9f990a')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db.website.insertOne({Rollno:2,Name:'Jitesh',Amount:20000,url:'www.yahoo.com'})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acknowledged: true,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insertedId: ObjectId('662624d286aa3e9f2e9f990b')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db.website.insertOne({Rollno:3,Name:'Rina',Amount:30000,url:'www.google.com'})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acknowledged: true,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insertedId: ObjectId('662624ed86aa3e9f2e9f990c')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db.website.insertOne({Rollno:4,Name:'Ash',Amount:40000,url:'www.gmail.com'})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acknowledged: true,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insertedId: ObjectId('6626251a86aa3e9f2e9f990d')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db.website.insertOne({Rollno:5,Name:'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',Amount:10000,url:'www.pvg.com'})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acknowledged: true,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insertedId: ObjectId('6626253186aa3e9f2e9f990e')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db.website.insertOne({Rollno:6,Name:'Ash',Amount:20000,url:'www.gmail.com'})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acknowledged: true,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insertedId: ObjectId('6626280586aa3e9f2e9f990f')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//SUM AGGREGATE 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db.website.aggregate({$group:{_id:'$Name','total':{$sum:'$Amount'}}})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'Harsh', total: 10000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'Rina', total: 30000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'Jitesh', total: 20000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'Ash', total: 60000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', total: 10000 }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276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//AVG AGGREGATE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db.website.aggregate({$group:{_id:'$Name','Total':{$avg:'$Amount'}}})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'Rina', Total: 30000 },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'Jitesh', Total: 20000 },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', Total: 10000 },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'Harsh', Total: 10000 },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'Ash', Total: 30000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//MIN AGGREGATION 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db.website.aggreg</w:t>
      </w:r>
      <w:bookmarkStart w:id="0" w:name="_GoBack"/>
      <w:bookmarkEnd w:id="0"/>
      <w:r>
        <w:rPr>
          <w:rFonts w:hint="default" w:ascii="Liberation Serif" w:hAnsi="Liberation Serif" w:cs="Liberation Serif"/>
          <w:sz w:val="24"/>
          <w:szCs w:val="24"/>
        </w:rPr>
        <w:t>ate({$group:{_id:'$Name','Total':{$min:'$Amount'}}})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'Jitesh', Total: 20000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'Rina', Total: 30000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', Total: 10000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'Harsh', Total: 10000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'Ash', Total: 20000 }]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//MAX AGGREGATION 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db.website.aggregate({$group:{_id:'$Name','Total':{$max:'$Amount'}}})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'Jitesh', Total: 20000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'Rina', Total: 30000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', Total: 10000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'Harsh', Total: 10000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'Ash', Total: 40000 }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//FIRST AGGREGATION 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db.website.aggregate({$group:{_id:'$Name',Total:{$first:'$Amount'}}})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'Harsh', Total: 10000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'Rina', Total: 30000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'Jitesh', Total: 20000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'Ash', Total: 40000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', Total: 10000 }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//LAST AGGREGATION 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db.website.aggregate({$group:{_id:'$Name',Total:{$last:'$Amount'}}})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'Jitesh', Total: 20000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'Rina', Total: 30000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', Total: 10000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'Harsh', Total: 10000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'Ash', Total: 20000 }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//PUSH AGGREGATION 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db.website.aggregate({$group:{_id:'$Name',Total:{$push:'$Amount'}}})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'Rina', Total: [ 30000 ]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'Jitesh', Total: [ 20000 ]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', Total: [ 10000 ]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'Harsh', Total: [ 10000 ]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'Ash', Total: [ 40000, 20000 ] }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//COUNT AGGREGATION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db.website.aggregate({$group:{_id:'$Name',Total:{$sum:1}}})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'Harsh', Total: 1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'Jitesh', Total: 1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'Rina', Total: 1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'Ash', Total: 2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', Total: 1 }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//ADDTOSET AGGREGATE 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db.website.aggregate({$group:{_id:'$Name',Total:{$addToSet:'$Amount'}}})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'Harsh', Total: [ 10000 ]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'Jitesh', Total: [ 20000 ]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'Rina', Total: [ 30000 ]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'Ash', Total: [ 40000, 20000 ] },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', Total: [ 10000 ] }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</w:rPr>
      </w:pPr>
    </w:p>
    <w:p>
      <w:pPr>
        <w:spacing w:after="268"/>
        <w:ind w:left="9"/>
        <w:rPr>
          <w:rFonts w:hint="default" w:ascii="Liberation Serif" w:hAnsi="Liberation Serif" w:cs="Liberation Serif"/>
        </w:rPr>
      </w:pPr>
    </w:p>
    <w:p>
      <w:pPr>
        <w:spacing w:after="268"/>
        <w:ind w:left="9"/>
        <w:rPr>
          <w:rFonts w:hint="default" w:ascii="Liberation Serif" w:hAnsi="Liberation Serif" w:cs="Liberation Serif"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  <w:r>
        <w:rPr>
          <w:rFonts w:hint="default" w:ascii="Liberation Serif" w:hAnsi="Liberation Serif" w:cs="Liberation Serif"/>
          <w:b/>
          <w:bCs/>
          <w:lang w:val="en-US"/>
        </w:rPr>
        <w:t>EXPERIMENT</w:t>
      </w:r>
      <w:r>
        <w:rPr>
          <w:rFonts w:hint="default" w:ascii="Liberation Serif" w:hAnsi="Liberation Serif" w:cs="Liberation Serif"/>
          <w:b/>
          <w:bCs/>
        </w:rPr>
        <w:t xml:space="preserve"> 12</w:t>
      </w: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  <w:r>
        <w:rPr>
          <w:rFonts w:hint="default" w:ascii="Liberation Serif" w:hAnsi="Liberation Serif" w:cs="Liberation Serif"/>
          <w:b/>
          <w:bCs/>
        </w:rPr>
        <w:t>PYTHON MONGODB CONNECTION</w:t>
      </w: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spacing w:after="410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PyMongo library, which is a Python driver for MongoDB, a popular NoSQL database.  </w:t>
      </w:r>
    </w:p>
    <w:p>
      <w:pPr>
        <w:numPr>
          <w:numId w:val="0"/>
        </w:numPr>
        <w:spacing w:after="5" w:line="609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1.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>Importing the necessary modules</w:t>
      </w:r>
      <w:r>
        <w:rPr>
          <w:rFonts w:hint="default" w:ascii="Liberation Serif" w:hAnsi="Liberation Serif" w:cs="Liberation Serif"/>
          <w:sz w:val="24"/>
          <w:szCs w:val="24"/>
        </w:rPr>
        <w:t xml:space="preserve">:  import pymongo </w:t>
      </w:r>
    </w:p>
    <w:p>
      <w:pPr>
        <w:numPr>
          <w:numId w:val="0"/>
        </w:numPr>
        <w:spacing w:after="438" w:line="265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2.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>Creating a MongoDB client and connecting to a database: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ind w:left="9" w:firstLine="393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myclient = pymongo.MongoClient("mongodb://localhost:27017/") </w:t>
      </w: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numPr>
          <w:numId w:val="0"/>
        </w:numPr>
        <w:spacing w:after="438" w:line="265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3.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>Accessing a specific database: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ind w:left="9" w:firstLine="393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mydb = myclient["mydatabase"] </w:t>
      </w:r>
    </w:p>
    <w:p>
      <w:pPr>
        <w:spacing w:after="130" w:line="259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numPr>
          <w:numId w:val="0"/>
        </w:numPr>
        <w:spacing w:after="8" w:line="605" w:lineRule="auto"/>
        <w:ind w:left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  <w:lang w:val="en-US"/>
        </w:rPr>
        <w:t xml:space="preserve">4.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>Accessing a specific collection within the database: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after="8" w:line="605" w:lineRule="auto"/>
        <w:ind w:left="44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 </w:t>
      </w:r>
      <w:r>
        <w:rPr>
          <w:rFonts w:hint="default" w:ascii="Liberation Serif" w:hAnsi="Liberation Serif" w:cs="Liberation Serif"/>
          <w:sz w:val="24"/>
          <w:szCs w:val="24"/>
        </w:rPr>
        <w:t xml:space="preserve">mycol = mydb["customers"] </w:t>
      </w: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  <w:r>
        <w:rPr>
          <w:rFonts w:hint="default" w:ascii="Liberation Serif" w:hAnsi="Liberation Serif" w:cs="Liberation Serif"/>
          <w:b/>
          <w:bCs/>
          <w:lang w:val="en-US"/>
        </w:rPr>
        <w:t>EXPERIMENT</w:t>
      </w:r>
      <w:r>
        <w:rPr>
          <w:rFonts w:hint="default" w:ascii="Liberation Serif" w:hAnsi="Liberation Serif" w:cs="Liberation Serif"/>
          <w:b/>
          <w:bCs/>
        </w:rPr>
        <w:t xml:space="preserve"> 13</w:t>
      </w: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  <w:r>
        <w:rPr>
          <w:rFonts w:hint="default" w:ascii="Liberation Serif" w:hAnsi="Liberation Serif" w:cs="Liberation Serif"/>
          <w:b/>
          <w:bCs/>
        </w:rPr>
        <w:t xml:space="preserve">PYTHON MONGODB INSERTION </w:t>
      </w: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pStyle w:val="255"/>
        <w:rPr>
          <w:rFonts w:hint="default" w:ascii="Liberation Serif" w:hAnsi="Liberation Serif" w:cs="Liberation Serif"/>
          <w:b/>
          <w:bCs/>
        </w:rPr>
      </w:pPr>
    </w:p>
    <w:p>
      <w:pPr>
        <w:spacing w:after="440"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>1.   Inserting a single document into the collection: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after="2" w:line="360" w:lineRule="auto"/>
        <w:ind w:left="9" w:right="4005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myd = {"name": "Divya","address":"highway37"}  q = mycol.insert_one(myd) print(q.inserted_id) </w:t>
      </w:r>
    </w:p>
    <w:p>
      <w:pPr>
        <w:spacing w:after="130"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after="438"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>2.   Inserting multiple documents into the collection: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mydict = [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{"name": "John", "address": "highway 37"},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{"name": "Aby", "address": "Cross 30"},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{"name": "Jerry", "address": "River Road 45"}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] </w:t>
      </w:r>
    </w:p>
    <w:p>
      <w:pPr>
        <w:spacing w:after="14" w:line="360" w:lineRule="auto"/>
        <w:ind w:left="9" w:right="3968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  <w:sz w:val="24"/>
          <w:szCs w:val="24"/>
        </w:rPr>
        <w:t>x = mycol.insert_many(mydict) print(x.inserted</w:t>
      </w:r>
      <w:r>
        <w:rPr>
          <w:rFonts w:hint="default" w:ascii="Liberation Serif" w:hAnsi="Liberation Serif" w:cs="Liberation Serif"/>
        </w:rPr>
        <w:t xml:space="preserve">_ids) </w:t>
      </w:r>
    </w:p>
    <w:p>
      <w:pPr>
        <w:spacing w:line="259" w:lineRule="auto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 </w:t>
      </w: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</w:rPr>
      </w:pPr>
    </w:p>
    <w:p>
      <w:pPr>
        <w:spacing w:line="259" w:lineRule="auto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EXPERIMENT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 14</w:t>
      </w:r>
    </w:p>
    <w:p>
      <w:pPr>
        <w:spacing w:line="259" w:lineRule="auto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spacing w:line="259" w:lineRule="auto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PYTHON MONGODB DISPLAY</w:t>
      </w:r>
    </w:p>
    <w:p>
      <w:pPr>
        <w:spacing w:line="259" w:lineRule="auto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spacing w:line="259" w:lineRule="auto"/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1.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   Retrieving a single document from the collection: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line="360" w:lineRule="auto"/>
        <w:ind w:left="9" w:right="618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y = mycol.find_one() print(y) 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2.   Retrieving all documents from the collection: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for z in mycol.find():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print(z)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3.</w:t>
      </w:r>
      <w:r>
        <w:rPr>
          <w:rFonts w:hint="default" w:ascii="Liberation Serif" w:hAnsi="Liberation Serif" w:cs="Liberation Serif"/>
          <w:sz w:val="24"/>
          <w:szCs w:val="24"/>
        </w:rPr>
        <w:t xml:space="preserve">  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>Retrieving documents while excluding the "name" field: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for a in mycol.find({}, {"name": 0}):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print(a)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 4.</w:t>
      </w:r>
      <w:r>
        <w:rPr>
          <w:rFonts w:hint="default" w:ascii="Liberation Serif" w:hAnsi="Liberation Serif" w:cs="Liberation Serif"/>
          <w:sz w:val="24"/>
          <w:szCs w:val="24"/>
        </w:rPr>
        <w:t xml:space="preserve">  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>Deleting a document from the collection: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line="360" w:lineRule="auto"/>
        <w:ind w:left="9" w:right="342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myquery = {"name": "John"} mycol.delete_one(myquery) </w:t>
      </w:r>
    </w:p>
    <w:p>
      <w:pPr>
        <w:spacing w:line="360" w:lineRule="auto"/>
        <w:ind w:left="9" w:right="342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 5.</w:t>
      </w:r>
      <w:r>
        <w:rPr>
          <w:rFonts w:hint="default" w:ascii="Liberation Serif" w:hAnsi="Liberation Serif" w:cs="Liberation Serif"/>
          <w:sz w:val="24"/>
          <w:szCs w:val="24"/>
        </w:rPr>
        <w:t xml:space="preserve">  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>Deleting multiple documents from the collection: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c = mycol.delete_many({})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print(c.deleted_count, "documents/rows deleted") 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EXPERIMENT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 15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PYTHON MONGODB UPDATION 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spacing w:line="360" w:lineRule="auto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1.   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>Updating a document in the collection:</w:t>
      </w:r>
    </w:p>
    <w:p>
      <w:pPr>
        <w:spacing w:line="360" w:lineRule="auto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myquery = {"address": "Canyon 123"} 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newval = {"$set": {"address": "highway37"}}   </w:t>
      </w: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f = mycol.update_one(myquery, newval) </w:t>
      </w:r>
    </w:p>
    <w:p>
      <w:pPr>
        <w:spacing w:line="360" w:lineRule="auto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print(f.modified_count, "Document updated")  </w:t>
      </w:r>
    </w:p>
    <w:p>
      <w:pPr>
        <w:spacing w:after="14" w:line="360" w:lineRule="auto"/>
        <w:ind w:left="9" w:right="4536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after="14" w:line="360" w:lineRule="auto"/>
        <w:ind w:left="9" w:right="4536"/>
        <w:rPr>
          <w:rFonts w:hint="default" w:ascii="Liberation Serif" w:hAnsi="Liberation Serif" w:eastAsia="Times New Roman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2.</w:t>
      </w:r>
      <w:r>
        <w:rPr>
          <w:rFonts w:hint="default" w:ascii="Liberation Serif" w:hAnsi="Liberation Serif" w:cs="Liberation Serif"/>
          <w:sz w:val="24"/>
          <w:szCs w:val="24"/>
        </w:rPr>
        <w:t xml:space="preserve">  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Updating multiple documents :               </w:t>
      </w:r>
    </w:p>
    <w:p>
      <w:pPr>
        <w:spacing w:after="14" w:line="360" w:lineRule="auto"/>
        <w:ind w:left="9" w:right="4536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myquery = {"address": "highway 37"} newval={"$set":{"address":"Canyon123"}}</w:t>
      </w:r>
    </w:p>
    <w:p>
      <w:pPr>
        <w:spacing w:after="14" w:line="360" w:lineRule="auto"/>
        <w:ind w:left="9" w:right="4536"/>
        <w:rPr>
          <w:rFonts w:hint="default" w:ascii="Liberation Serif" w:hAnsi="Liberation Serif" w:eastAsia="Times New Roman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f = mycol.update_many(myquery, newval)</w:t>
      </w:r>
    </w:p>
    <w:p>
      <w:pPr>
        <w:spacing w:after="14" w:line="360" w:lineRule="auto"/>
        <w:ind w:left="9" w:right="4536"/>
        <w:rPr>
          <w:rFonts w:hint="default" w:ascii="Liberation Serif" w:hAnsi="Liberation Serif" w:eastAsia="Times New Roman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print(f.modified_count, "Document updated")                       </w:t>
      </w:r>
    </w:p>
    <w:p>
      <w:pPr>
        <w:spacing w:after="133"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after="133"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3.</w:t>
      </w:r>
      <w:r>
        <w:rPr>
          <w:rFonts w:hint="default" w:ascii="Liberation Serif" w:hAnsi="Liberation Serif" w:cs="Liberation Serif"/>
          <w:sz w:val="24"/>
          <w:szCs w:val="24"/>
        </w:rPr>
        <w:t xml:space="preserve">  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>Limiting the number of retrieved documents to 2: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for p in mycol.find().limit(2):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print(p) </w:t>
      </w: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ind w:left="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4.</w:t>
      </w:r>
      <w:r>
        <w:rPr>
          <w:rFonts w:hint="default" w:ascii="Liberation Serif" w:hAnsi="Liberation Serif" w:cs="Liberation Serif"/>
          <w:sz w:val="24"/>
          <w:szCs w:val="24"/>
        </w:rPr>
        <w:t xml:space="preserve">   </w:t>
      </w: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>Sorting the retrieved documents by the "name" field: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</w:p>
    <w:p>
      <w:pPr>
        <w:spacing w:after="10" w:line="360" w:lineRule="auto"/>
        <w:ind w:left="9" w:right="527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mydoc = mycol.find().sort("name") </w:t>
      </w:r>
    </w:p>
    <w:p>
      <w:pPr>
        <w:spacing w:after="10" w:line="360" w:lineRule="auto"/>
        <w:ind w:left="9" w:right="5279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for l in mydoc: print(l) 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EXPERIMENT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 16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PYTHON MONGODB DELETION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eastAsia="Times New Roman" w:cs="Liberation Serif"/>
          <w:b/>
        </w:rPr>
      </w:pPr>
    </w:p>
    <w:p>
      <w:pPr>
        <w:spacing w:line="360" w:lineRule="auto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b/>
          <w:sz w:val="24"/>
          <w:szCs w:val="24"/>
        </w:rPr>
        <w:t xml:space="preserve">1.   Dropping the collection (deleting all documents within it): </w:t>
      </w:r>
    </w:p>
    <w:p>
      <w:pPr>
        <w:spacing w:line="360" w:lineRule="auto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mycol.drop() 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17" w:right="1417" w:bottom="1417" w:left="1417" w:header="170" w:footer="397" w:gutter="0"/>
      <w:pgBorders>
        <w:top w:val="thinThickSmallGap" w:color="auto" w:sz="24" w:space="31"/>
        <w:left w:val="thinThickSmallGap" w:color="auto" w:sz="24" w:space="16"/>
        <w:bottom w:val="thinThickSmallGap" w:color="auto" w:sz="24" w:space="31"/>
        <w:right w:val="thinThickSmallGap" w:color="auto" w:sz="24" w:space="16"/>
      </w:pgBorders>
      <w:pgNumType w:start="1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Kartika">
    <w:altName w:val="Montserrat Thi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ontserrat Thin">
    <w:panose1 w:val="00000200000000000000"/>
    <w:charset w:val="00"/>
    <w:family w:val="auto"/>
    <w:pitch w:val="default"/>
    <w:sig w:usb0="2000020F" w:usb1="00000003" w:usb2="00000000" w:usb3="00000000" w:csb0="20000197" w:csb1="00000000"/>
  </w:font>
  <w:font w:name="SimHei">
    <w:altName w:val="Droid Sans Fallback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rPr>
        <w:b/>
        <w:bCs/>
        <w:sz w:val="18"/>
        <w:szCs w:val="18"/>
      </w:rPr>
    </w:pPr>
    <w:r>
      <w:rPr>
        <w:b/>
        <w:bCs/>
        <w:sz w:val="20"/>
        <w:szCs w:val="20"/>
        <w:lang w:eastAsia="en-US" w:bidi="ml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</v:shape>
          </w:pict>
        </mc:Fallback>
      </mc:AlternateContent>
    </w:r>
    <w:r>
      <w:rPr>
        <w:b/>
        <w:bCs/>
        <w:sz w:val="18"/>
        <w:szCs w:val="18"/>
      </w:rPr>
      <w:t>ST. JOSEPH’S COLLEGE OF ENGINEERING AND TECHNOLOGY, PALAI</w:t>
    </w:r>
    <w:r>
      <w:rPr>
        <w:rFonts w:hint="default"/>
        <w:b/>
        <w:bCs/>
        <w:sz w:val="18"/>
        <w:szCs w:val="18"/>
        <w:lang w:val="en-US"/>
      </w:rPr>
      <w:t xml:space="preserve">                   </w:t>
    </w:r>
    <w:r>
      <w:rPr>
        <w:b/>
        <w:bCs/>
        <w:sz w:val="18"/>
        <w:szCs w:val="18"/>
      </w:rPr>
      <w:t xml:space="preserve">      </w:t>
    </w:r>
    <w:r>
      <w:rPr>
        <w:b/>
        <w:bCs/>
        <w:sz w:val="18"/>
        <w:szCs w:val="18"/>
      </w:rPr>
      <w:tab/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 xml:space="preserve"> PAGE   \* MERGEFORMAT 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88</w:t>
    </w:r>
    <w:r>
      <w:rPr>
        <w:b/>
        <w:bCs/>
        <w:sz w:val="18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  <w:p>
    <w:pPr>
      <w:pStyle w:val="40"/>
      <w:rPr>
        <w:rFonts w:hint="default" w:asciiTheme="minorAscii" w:hAnsiTheme="minorAscii" w:eastAsiaTheme="minorEastAsia" w:cstheme="minorEastAsia"/>
        <w:b/>
        <w:bCs/>
        <w:sz w:val="18"/>
        <w:szCs w:val="18"/>
      </w:rPr>
    </w:pPr>
    <w:r>
      <w:rPr>
        <w:rFonts w:hint="default" w:asciiTheme="minorAscii" w:hAnsiTheme="minorAscii" w:eastAsiaTheme="minorEastAsia" w:cstheme="minorEastAsia"/>
        <w:b/>
        <w:bCs/>
        <w:sz w:val="18"/>
        <w:szCs w:val="18"/>
      </w:rPr>
      <w:t>20MCA134</w:t>
    </w:r>
    <w:r>
      <w:rPr>
        <w:rFonts w:hint="default" w:asciiTheme="minorAscii" w:hAnsiTheme="minorAscii" w:cstheme="minorEastAsia"/>
        <w:b/>
        <w:bCs/>
        <w:sz w:val="18"/>
        <w:szCs w:val="18"/>
        <w:lang w:val="en-US"/>
      </w:rPr>
      <w:t xml:space="preserve"> |</w:t>
    </w:r>
    <w:r>
      <w:rPr>
        <w:rFonts w:hint="default" w:asciiTheme="minorAscii" w:hAnsiTheme="minorAscii" w:eastAsiaTheme="minorEastAsia" w:cstheme="minorEastAsia"/>
        <w:b/>
        <w:bCs/>
        <w:sz w:val="18"/>
        <w:szCs w:val="18"/>
      </w:rPr>
      <w:t xml:space="preserve"> ADVANCED DBMS LAB</w:t>
    </w:r>
    <w:r>
      <w:rPr>
        <w:rFonts w:hint="default" w:asciiTheme="minorAscii" w:hAnsiTheme="minorAscii" w:eastAsiaTheme="minorEastAsia" w:cstheme="minorEastAsia"/>
        <w:b/>
        <w:bCs/>
        <w:sz w:val="18"/>
        <w:szCs w:val="18"/>
      </w:rPr>
      <w:tab/>
    </w:r>
    <w:r>
      <w:rPr>
        <w:rFonts w:hint="default" w:asciiTheme="minorAscii" w:hAnsiTheme="minorAscii" w:eastAsiaTheme="minorEastAsia" w:cstheme="minorEastAsia"/>
        <w:b/>
        <w:bCs/>
        <w:sz w:val="18"/>
        <w:szCs w:val="18"/>
      </w:rPr>
      <w:t xml:space="preserve">         </w:t>
    </w:r>
    <w:r>
      <w:rPr>
        <w:rFonts w:hint="default" w:asciiTheme="minorAscii" w:hAnsiTheme="minorAscii" w:cstheme="minorEastAsia"/>
        <w:b/>
        <w:bCs/>
        <w:sz w:val="18"/>
        <w:szCs w:val="18"/>
        <w:lang w:val="en-US"/>
      </w:rPr>
      <w:t xml:space="preserve">               </w:t>
    </w:r>
    <w:r>
      <w:rPr>
        <w:rFonts w:hint="default" w:asciiTheme="minorAscii" w:hAnsiTheme="minorAscii" w:eastAsiaTheme="minorEastAsia" w:cstheme="minorEastAsia"/>
        <w:b/>
        <w:bCs/>
        <w:sz w:val="18"/>
        <w:szCs w:val="18"/>
      </w:rPr>
      <w:t xml:space="preserve">      DEPT. 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4942355A"/>
    <w:multiLevelType w:val="multilevel"/>
    <w:tmpl w:val="4942355A"/>
    <w:lvl w:ilvl="0" w:tentative="0">
      <w:start w:val="2"/>
      <w:numFmt w:val="decimal"/>
      <w:lvlText w:val="%1"/>
      <w:lvlJc w:val="left"/>
      <w:pPr>
        <w:ind w:left="3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>
    <w:nsid w:val="7F831556"/>
    <w:multiLevelType w:val="multilevel"/>
    <w:tmpl w:val="7F831556"/>
    <w:lvl w:ilvl="0" w:tentative="0">
      <w:start w:val="2"/>
      <w:numFmt w:val="decimal"/>
      <w:lvlText w:val="%1"/>
      <w:lvlJc w:val="left"/>
      <w:pPr>
        <w:ind w:left="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4E086C"/>
    <w:rsid w:val="000015B4"/>
    <w:rsid w:val="00005F77"/>
    <w:rsid w:val="00020AA3"/>
    <w:rsid w:val="00034803"/>
    <w:rsid w:val="00040F0E"/>
    <w:rsid w:val="00044CB2"/>
    <w:rsid w:val="00050281"/>
    <w:rsid w:val="00050A31"/>
    <w:rsid w:val="00051991"/>
    <w:rsid w:val="00051A76"/>
    <w:rsid w:val="00054037"/>
    <w:rsid w:val="0006395C"/>
    <w:rsid w:val="000716D2"/>
    <w:rsid w:val="00071AAB"/>
    <w:rsid w:val="000A0D63"/>
    <w:rsid w:val="000A5EC1"/>
    <w:rsid w:val="000B76C4"/>
    <w:rsid w:val="000C5610"/>
    <w:rsid w:val="000D6A1B"/>
    <w:rsid w:val="000E3ABB"/>
    <w:rsid w:val="000E417C"/>
    <w:rsid w:val="000E41EB"/>
    <w:rsid w:val="000E6552"/>
    <w:rsid w:val="000F3A4F"/>
    <w:rsid w:val="000F59AC"/>
    <w:rsid w:val="001056A0"/>
    <w:rsid w:val="001364FE"/>
    <w:rsid w:val="001368DD"/>
    <w:rsid w:val="00147DB3"/>
    <w:rsid w:val="0015091A"/>
    <w:rsid w:val="001518A5"/>
    <w:rsid w:val="0015277E"/>
    <w:rsid w:val="00155029"/>
    <w:rsid w:val="001574E7"/>
    <w:rsid w:val="00170095"/>
    <w:rsid w:val="00170E4F"/>
    <w:rsid w:val="0017294F"/>
    <w:rsid w:val="001743F4"/>
    <w:rsid w:val="00176B34"/>
    <w:rsid w:val="001801F6"/>
    <w:rsid w:val="00187C33"/>
    <w:rsid w:val="001936B7"/>
    <w:rsid w:val="00196AB1"/>
    <w:rsid w:val="001A4790"/>
    <w:rsid w:val="001A750A"/>
    <w:rsid w:val="001B1CE5"/>
    <w:rsid w:val="001C3CDA"/>
    <w:rsid w:val="001D3447"/>
    <w:rsid w:val="001D552E"/>
    <w:rsid w:val="001D5CE2"/>
    <w:rsid w:val="001E1E3D"/>
    <w:rsid w:val="00201333"/>
    <w:rsid w:val="00210FA7"/>
    <w:rsid w:val="0021426E"/>
    <w:rsid w:val="00214CDA"/>
    <w:rsid w:val="00216417"/>
    <w:rsid w:val="00235025"/>
    <w:rsid w:val="002368B7"/>
    <w:rsid w:val="002420A6"/>
    <w:rsid w:val="00262102"/>
    <w:rsid w:val="0026631D"/>
    <w:rsid w:val="002665D5"/>
    <w:rsid w:val="00270185"/>
    <w:rsid w:val="00273AC3"/>
    <w:rsid w:val="002876CF"/>
    <w:rsid w:val="00297E7F"/>
    <w:rsid w:val="002A5ACC"/>
    <w:rsid w:val="002B4E33"/>
    <w:rsid w:val="002C2F53"/>
    <w:rsid w:val="002C721F"/>
    <w:rsid w:val="002E2338"/>
    <w:rsid w:val="002F14D7"/>
    <w:rsid w:val="002F7989"/>
    <w:rsid w:val="00314A2A"/>
    <w:rsid w:val="003242CD"/>
    <w:rsid w:val="0033518C"/>
    <w:rsid w:val="00337DBF"/>
    <w:rsid w:val="003437C2"/>
    <w:rsid w:val="00344E6F"/>
    <w:rsid w:val="0035767B"/>
    <w:rsid w:val="00357A7A"/>
    <w:rsid w:val="00366595"/>
    <w:rsid w:val="00377186"/>
    <w:rsid w:val="003934D1"/>
    <w:rsid w:val="003A1C03"/>
    <w:rsid w:val="003A38EA"/>
    <w:rsid w:val="003A444C"/>
    <w:rsid w:val="003C7009"/>
    <w:rsid w:val="003D2F83"/>
    <w:rsid w:val="003D73FB"/>
    <w:rsid w:val="003E0900"/>
    <w:rsid w:val="003E6853"/>
    <w:rsid w:val="003F4FC9"/>
    <w:rsid w:val="003F7DFE"/>
    <w:rsid w:val="00414627"/>
    <w:rsid w:val="0041621A"/>
    <w:rsid w:val="00425D63"/>
    <w:rsid w:val="00443195"/>
    <w:rsid w:val="004542FC"/>
    <w:rsid w:val="00454A84"/>
    <w:rsid w:val="004643D8"/>
    <w:rsid w:val="004778C7"/>
    <w:rsid w:val="00484C3D"/>
    <w:rsid w:val="00492103"/>
    <w:rsid w:val="004925A6"/>
    <w:rsid w:val="00497C24"/>
    <w:rsid w:val="004A3985"/>
    <w:rsid w:val="004A5BED"/>
    <w:rsid w:val="004A78EC"/>
    <w:rsid w:val="004B5E8A"/>
    <w:rsid w:val="004C0CA0"/>
    <w:rsid w:val="004C7BA5"/>
    <w:rsid w:val="004D6978"/>
    <w:rsid w:val="004E462A"/>
    <w:rsid w:val="004E6D92"/>
    <w:rsid w:val="004E7628"/>
    <w:rsid w:val="004F16E9"/>
    <w:rsid w:val="004F43E0"/>
    <w:rsid w:val="004F48F2"/>
    <w:rsid w:val="0050297C"/>
    <w:rsid w:val="00503183"/>
    <w:rsid w:val="00507BFF"/>
    <w:rsid w:val="00514557"/>
    <w:rsid w:val="005149B1"/>
    <w:rsid w:val="0052068C"/>
    <w:rsid w:val="005208F9"/>
    <w:rsid w:val="005246A9"/>
    <w:rsid w:val="005252C3"/>
    <w:rsid w:val="0053416E"/>
    <w:rsid w:val="00535A81"/>
    <w:rsid w:val="00536821"/>
    <w:rsid w:val="005456A1"/>
    <w:rsid w:val="0055232B"/>
    <w:rsid w:val="005558AB"/>
    <w:rsid w:val="00561AA5"/>
    <w:rsid w:val="005647F2"/>
    <w:rsid w:val="00565691"/>
    <w:rsid w:val="005662D1"/>
    <w:rsid w:val="0056794F"/>
    <w:rsid w:val="00573A09"/>
    <w:rsid w:val="0057587A"/>
    <w:rsid w:val="00585610"/>
    <w:rsid w:val="00596873"/>
    <w:rsid w:val="00597EC2"/>
    <w:rsid w:val="005A02F3"/>
    <w:rsid w:val="005A2117"/>
    <w:rsid w:val="005A2477"/>
    <w:rsid w:val="005A3974"/>
    <w:rsid w:val="005A4526"/>
    <w:rsid w:val="005C1B16"/>
    <w:rsid w:val="005C24E5"/>
    <w:rsid w:val="005C250F"/>
    <w:rsid w:val="005C4795"/>
    <w:rsid w:val="005D618C"/>
    <w:rsid w:val="005D7AB4"/>
    <w:rsid w:val="005E53D0"/>
    <w:rsid w:val="005E6182"/>
    <w:rsid w:val="005E6F4F"/>
    <w:rsid w:val="006002EB"/>
    <w:rsid w:val="00605EAB"/>
    <w:rsid w:val="0060625D"/>
    <w:rsid w:val="006128EF"/>
    <w:rsid w:val="006152A6"/>
    <w:rsid w:val="00625CC8"/>
    <w:rsid w:val="006264B4"/>
    <w:rsid w:val="006363E8"/>
    <w:rsid w:val="00641D51"/>
    <w:rsid w:val="00643033"/>
    <w:rsid w:val="00644CC3"/>
    <w:rsid w:val="006465E7"/>
    <w:rsid w:val="006516E3"/>
    <w:rsid w:val="006564DB"/>
    <w:rsid w:val="00660575"/>
    <w:rsid w:val="00661468"/>
    <w:rsid w:val="006649F0"/>
    <w:rsid w:val="0067245D"/>
    <w:rsid w:val="0067771D"/>
    <w:rsid w:val="00680437"/>
    <w:rsid w:val="0068470E"/>
    <w:rsid w:val="0068555A"/>
    <w:rsid w:val="0068578E"/>
    <w:rsid w:val="0068676A"/>
    <w:rsid w:val="00695DCD"/>
    <w:rsid w:val="006A05CC"/>
    <w:rsid w:val="006A35A7"/>
    <w:rsid w:val="006B78FE"/>
    <w:rsid w:val="006C7E4C"/>
    <w:rsid w:val="007013DA"/>
    <w:rsid w:val="007152D7"/>
    <w:rsid w:val="00717218"/>
    <w:rsid w:val="0073504B"/>
    <w:rsid w:val="00746C14"/>
    <w:rsid w:val="007524F4"/>
    <w:rsid w:val="00752A39"/>
    <w:rsid w:val="007639A8"/>
    <w:rsid w:val="00766065"/>
    <w:rsid w:val="00766477"/>
    <w:rsid w:val="0076737F"/>
    <w:rsid w:val="0077231F"/>
    <w:rsid w:val="00772836"/>
    <w:rsid w:val="00776CAA"/>
    <w:rsid w:val="00781EF1"/>
    <w:rsid w:val="007826CC"/>
    <w:rsid w:val="007853C6"/>
    <w:rsid w:val="00790F88"/>
    <w:rsid w:val="007914B8"/>
    <w:rsid w:val="00793150"/>
    <w:rsid w:val="007A34E0"/>
    <w:rsid w:val="007A7739"/>
    <w:rsid w:val="007C18C9"/>
    <w:rsid w:val="007C2C59"/>
    <w:rsid w:val="007C3A77"/>
    <w:rsid w:val="007C4296"/>
    <w:rsid w:val="007F0B24"/>
    <w:rsid w:val="007F2679"/>
    <w:rsid w:val="00801F23"/>
    <w:rsid w:val="00803B68"/>
    <w:rsid w:val="00811158"/>
    <w:rsid w:val="00826B3A"/>
    <w:rsid w:val="00837632"/>
    <w:rsid w:val="0085640F"/>
    <w:rsid w:val="008567AA"/>
    <w:rsid w:val="00864D86"/>
    <w:rsid w:val="00870C86"/>
    <w:rsid w:val="00877780"/>
    <w:rsid w:val="00883C82"/>
    <w:rsid w:val="008874DE"/>
    <w:rsid w:val="00892712"/>
    <w:rsid w:val="008A29DC"/>
    <w:rsid w:val="008A2AA1"/>
    <w:rsid w:val="008A680A"/>
    <w:rsid w:val="008B0BB0"/>
    <w:rsid w:val="008B6E7F"/>
    <w:rsid w:val="008C14BC"/>
    <w:rsid w:val="008C5946"/>
    <w:rsid w:val="008D4EF6"/>
    <w:rsid w:val="008E6C4B"/>
    <w:rsid w:val="008F18C0"/>
    <w:rsid w:val="008F2DC3"/>
    <w:rsid w:val="00903643"/>
    <w:rsid w:val="00904B71"/>
    <w:rsid w:val="00907648"/>
    <w:rsid w:val="00917709"/>
    <w:rsid w:val="00930FDE"/>
    <w:rsid w:val="0093153A"/>
    <w:rsid w:val="009351A4"/>
    <w:rsid w:val="009404DA"/>
    <w:rsid w:val="00943C18"/>
    <w:rsid w:val="00970372"/>
    <w:rsid w:val="0097157F"/>
    <w:rsid w:val="00971A01"/>
    <w:rsid w:val="0097543C"/>
    <w:rsid w:val="00984C93"/>
    <w:rsid w:val="00987CE1"/>
    <w:rsid w:val="0099405C"/>
    <w:rsid w:val="009A3D0A"/>
    <w:rsid w:val="009A5FE3"/>
    <w:rsid w:val="009A65CE"/>
    <w:rsid w:val="009B4586"/>
    <w:rsid w:val="009B4658"/>
    <w:rsid w:val="009C0A10"/>
    <w:rsid w:val="009C4706"/>
    <w:rsid w:val="009C600F"/>
    <w:rsid w:val="009D0649"/>
    <w:rsid w:val="009D3723"/>
    <w:rsid w:val="009E04F2"/>
    <w:rsid w:val="009F3B3E"/>
    <w:rsid w:val="009F7BCE"/>
    <w:rsid w:val="00A033ED"/>
    <w:rsid w:val="00A03B7B"/>
    <w:rsid w:val="00A1469E"/>
    <w:rsid w:val="00A14D7C"/>
    <w:rsid w:val="00A17948"/>
    <w:rsid w:val="00A200C9"/>
    <w:rsid w:val="00A250D5"/>
    <w:rsid w:val="00A32F56"/>
    <w:rsid w:val="00A36028"/>
    <w:rsid w:val="00A46353"/>
    <w:rsid w:val="00A52D46"/>
    <w:rsid w:val="00A650AE"/>
    <w:rsid w:val="00A67F93"/>
    <w:rsid w:val="00A7158D"/>
    <w:rsid w:val="00A7314D"/>
    <w:rsid w:val="00A80095"/>
    <w:rsid w:val="00A8278D"/>
    <w:rsid w:val="00A84D27"/>
    <w:rsid w:val="00A85F08"/>
    <w:rsid w:val="00A91424"/>
    <w:rsid w:val="00A93A3F"/>
    <w:rsid w:val="00AA2C77"/>
    <w:rsid w:val="00AB00FE"/>
    <w:rsid w:val="00AB6EDA"/>
    <w:rsid w:val="00AC2614"/>
    <w:rsid w:val="00AC3FB9"/>
    <w:rsid w:val="00AC6926"/>
    <w:rsid w:val="00AC702A"/>
    <w:rsid w:val="00AD226F"/>
    <w:rsid w:val="00AD791D"/>
    <w:rsid w:val="00AE1F62"/>
    <w:rsid w:val="00AE3480"/>
    <w:rsid w:val="00AF4C89"/>
    <w:rsid w:val="00B0012B"/>
    <w:rsid w:val="00B04EF8"/>
    <w:rsid w:val="00B0616B"/>
    <w:rsid w:val="00B13A52"/>
    <w:rsid w:val="00B157DA"/>
    <w:rsid w:val="00B15DFE"/>
    <w:rsid w:val="00B24CF4"/>
    <w:rsid w:val="00B26993"/>
    <w:rsid w:val="00B34E2F"/>
    <w:rsid w:val="00B360E8"/>
    <w:rsid w:val="00B4570C"/>
    <w:rsid w:val="00B5208C"/>
    <w:rsid w:val="00B67E50"/>
    <w:rsid w:val="00B74876"/>
    <w:rsid w:val="00B80737"/>
    <w:rsid w:val="00B818D4"/>
    <w:rsid w:val="00B954A7"/>
    <w:rsid w:val="00B958D4"/>
    <w:rsid w:val="00B95D2E"/>
    <w:rsid w:val="00BA0488"/>
    <w:rsid w:val="00BA17D9"/>
    <w:rsid w:val="00BB6ACA"/>
    <w:rsid w:val="00BB7C2B"/>
    <w:rsid w:val="00BC0449"/>
    <w:rsid w:val="00BC1664"/>
    <w:rsid w:val="00BC1951"/>
    <w:rsid w:val="00BC2546"/>
    <w:rsid w:val="00BD3C9D"/>
    <w:rsid w:val="00BD431C"/>
    <w:rsid w:val="00BD53CC"/>
    <w:rsid w:val="00BE0739"/>
    <w:rsid w:val="00BE0EA5"/>
    <w:rsid w:val="00BF1624"/>
    <w:rsid w:val="00C0211A"/>
    <w:rsid w:val="00C03B43"/>
    <w:rsid w:val="00C05085"/>
    <w:rsid w:val="00C07D52"/>
    <w:rsid w:val="00C138AC"/>
    <w:rsid w:val="00C1593D"/>
    <w:rsid w:val="00C200AC"/>
    <w:rsid w:val="00C20329"/>
    <w:rsid w:val="00C223A1"/>
    <w:rsid w:val="00C46354"/>
    <w:rsid w:val="00C517F1"/>
    <w:rsid w:val="00C53A44"/>
    <w:rsid w:val="00C56C7E"/>
    <w:rsid w:val="00C6059D"/>
    <w:rsid w:val="00C70CE5"/>
    <w:rsid w:val="00C77464"/>
    <w:rsid w:val="00C776A4"/>
    <w:rsid w:val="00C77C87"/>
    <w:rsid w:val="00C84FAF"/>
    <w:rsid w:val="00C85730"/>
    <w:rsid w:val="00C904D0"/>
    <w:rsid w:val="00C93127"/>
    <w:rsid w:val="00C95CEC"/>
    <w:rsid w:val="00C977F1"/>
    <w:rsid w:val="00C97D66"/>
    <w:rsid w:val="00C97F7F"/>
    <w:rsid w:val="00CA2C6C"/>
    <w:rsid w:val="00CA41D4"/>
    <w:rsid w:val="00CB278E"/>
    <w:rsid w:val="00CB2B81"/>
    <w:rsid w:val="00CC0600"/>
    <w:rsid w:val="00CC4F7E"/>
    <w:rsid w:val="00CC53CF"/>
    <w:rsid w:val="00CC6346"/>
    <w:rsid w:val="00CC78AC"/>
    <w:rsid w:val="00CE56CA"/>
    <w:rsid w:val="00CF2BA2"/>
    <w:rsid w:val="00CF2F15"/>
    <w:rsid w:val="00CF7953"/>
    <w:rsid w:val="00D00E7D"/>
    <w:rsid w:val="00D05E79"/>
    <w:rsid w:val="00D05F11"/>
    <w:rsid w:val="00D07232"/>
    <w:rsid w:val="00D10245"/>
    <w:rsid w:val="00D1632A"/>
    <w:rsid w:val="00D21BDD"/>
    <w:rsid w:val="00D30FB4"/>
    <w:rsid w:val="00D35159"/>
    <w:rsid w:val="00D3790D"/>
    <w:rsid w:val="00D50DDF"/>
    <w:rsid w:val="00D56B32"/>
    <w:rsid w:val="00D62357"/>
    <w:rsid w:val="00D65F07"/>
    <w:rsid w:val="00D76A33"/>
    <w:rsid w:val="00D85166"/>
    <w:rsid w:val="00D85470"/>
    <w:rsid w:val="00D90817"/>
    <w:rsid w:val="00D92BB7"/>
    <w:rsid w:val="00DC2557"/>
    <w:rsid w:val="00DC3ED6"/>
    <w:rsid w:val="00DC449D"/>
    <w:rsid w:val="00DC4646"/>
    <w:rsid w:val="00DC76D2"/>
    <w:rsid w:val="00DC7732"/>
    <w:rsid w:val="00DD30ED"/>
    <w:rsid w:val="00DD327F"/>
    <w:rsid w:val="00DD7C07"/>
    <w:rsid w:val="00DE2151"/>
    <w:rsid w:val="00DF6E48"/>
    <w:rsid w:val="00E012D9"/>
    <w:rsid w:val="00E01F50"/>
    <w:rsid w:val="00E03A47"/>
    <w:rsid w:val="00E06EDD"/>
    <w:rsid w:val="00E11CEA"/>
    <w:rsid w:val="00E132EC"/>
    <w:rsid w:val="00E16B04"/>
    <w:rsid w:val="00E17B99"/>
    <w:rsid w:val="00E2765F"/>
    <w:rsid w:val="00E3104D"/>
    <w:rsid w:val="00E40B1D"/>
    <w:rsid w:val="00E53745"/>
    <w:rsid w:val="00E55029"/>
    <w:rsid w:val="00E6396D"/>
    <w:rsid w:val="00E64C21"/>
    <w:rsid w:val="00E80C7C"/>
    <w:rsid w:val="00E857DF"/>
    <w:rsid w:val="00E919DF"/>
    <w:rsid w:val="00E94994"/>
    <w:rsid w:val="00E94EFA"/>
    <w:rsid w:val="00E978F2"/>
    <w:rsid w:val="00EC24C6"/>
    <w:rsid w:val="00EC4121"/>
    <w:rsid w:val="00EC51BC"/>
    <w:rsid w:val="00EC637C"/>
    <w:rsid w:val="00ED343F"/>
    <w:rsid w:val="00ED5421"/>
    <w:rsid w:val="00EE1593"/>
    <w:rsid w:val="00EE2568"/>
    <w:rsid w:val="00EE70EA"/>
    <w:rsid w:val="00EE7F83"/>
    <w:rsid w:val="00EF2933"/>
    <w:rsid w:val="00EF2950"/>
    <w:rsid w:val="00EF79F7"/>
    <w:rsid w:val="00F02BAD"/>
    <w:rsid w:val="00F05146"/>
    <w:rsid w:val="00F1115D"/>
    <w:rsid w:val="00F16479"/>
    <w:rsid w:val="00F30BC2"/>
    <w:rsid w:val="00F33F57"/>
    <w:rsid w:val="00F3513C"/>
    <w:rsid w:val="00F43BDC"/>
    <w:rsid w:val="00F460AF"/>
    <w:rsid w:val="00F465C5"/>
    <w:rsid w:val="00F5180D"/>
    <w:rsid w:val="00F51B21"/>
    <w:rsid w:val="00F51D87"/>
    <w:rsid w:val="00F53AF2"/>
    <w:rsid w:val="00F55595"/>
    <w:rsid w:val="00F62040"/>
    <w:rsid w:val="00F7524A"/>
    <w:rsid w:val="00F8455C"/>
    <w:rsid w:val="00F85310"/>
    <w:rsid w:val="00FA377F"/>
    <w:rsid w:val="00FA3E76"/>
    <w:rsid w:val="00FB5602"/>
    <w:rsid w:val="00FC707D"/>
    <w:rsid w:val="00FC7228"/>
    <w:rsid w:val="00FE2F1A"/>
    <w:rsid w:val="00FE674C"/>
    <w:rsid w:val="00FE6983"/>
    <w:rsid w:val="0BDE2386"/>
    <w:rsid w:val="0E4E086C"/>
    <w:rsid w:val="2FFFD715"/>
    <w:rsid w:val="37AB419C"/>
    <w:rsid w:val="39172EC3"/>
    <w:rsid w:val="3BFD66E1"/>
    <w:rsid w:val="3D0067FC"/>
    <w:rsid w:val="3EF9A8CA"/>
    <w:rsid w:val="49BC1DBB"/>
    <w:rsid w:val="5D57B18B"/>
    <w:rsid w:val="618A3C81"/>
    <w:rsid w:val="6AE42A09"/>
    <w:rsid w:val="6E990896"/>
    <w:rsid w:val="75FF6FBA"/>
    <w:rsid w:val="7E8C722C"/>
    <w:rsid w:val="D9FBE2F8"/>
    <w:rsid w:val="DE678AC8"/>
    <w:rsid w:val="DF77EAE3"/>
    <w:rsid w:val="EB5D4D1B"/>
    <w:rsid w:val="F67C01FF"/>
    <w:rsid w:val="FE29C804"/>
    <w:rsid w:val="FF7B9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99" w:semiHidden="0" w:name="Balloon Text"/>
    <w:lsdException w:qFormat="1" w:unhideWhenUsed="0" w:uiPriority="59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5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0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2"/>
    <w:qFormat/>
    <w:uiPriority w:val="99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49">
    <w:name w:val="TableGrid"/>
    <w:uiPriority w:val="0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50">
    <w:name w:val="Heading 2 Char"/>
    <w:link w:val="3"/>
    <w:uiPriority w:val="9"/>
    <w:rPr>
      <w:b/>
      <w:bCs/>
      <w:sz w:val="32"/>
      <w:szCs w:val="32"/>
      <w:lang w:val="en-US" w:eastAsia="zh-CN"/>
    </w:rPr>
  </w:style>
  <w:style w:type="character" w:customStyle="1" w:styleId="251">
    <w:name w:val="Heading 1 Char"/>
    <w:link w:val="2"/>
    <w:uiPriority w:val="9"/>
    <w:rPr>
      <w:b/>
      <w:bCs/>
      <w:kern w:val="44"/>
      <w:sz w:val="44"/>
      <w:szCs w:val="44"/>
      <w:lang w:val="en-US" w:eastAsia="zh-CN"/>
    </w:rPr>
  </w:style>
  <w:style w:type="character" w:customStyle="1" w:styleId="252">
    <w:name w:val="Balloon Text Char"/>
    <w:basedOn w:val="11"/>
    <w:link w:val="13"/>
    <w:uiPriority w:val="99"/>
    <w:rPr>
      <w:sz w:val="16"/>
      <w:szCs w:val="16"/>
      <w:lang w:val="en-US" w:eastAsia="zh-CN"/>
    </w:rPr>
  </w:style>
  <w:style w:type="paragraph" w:styleId="253">
    <w:name w:val="List Paragraph"/>
    <w:basedOn w:val="1"/>
    <w:qFormat/>
    <w:uiPriority w:val="34"/>
    <w:pPr>
      <w:spacing w:after="207" w:line="269" w:lineRule="auto"/>
      <w:ind w:left="720" w:hanging="10"/>
      <w:contextualSpacing/>
      <w:jc w:val="both"/>
    </w:pPr>
    <w:rPr>
      <w:rFonts w:ascii="Times New Roman" w:hAnsi="Times New Roman" w:eastAsia="Times New Roman" w:cs="Times New Roman"/>
      <w:color w:val="000000"/>
      <w:sz w:val="28"/>
      <w:szCs w:val="22"/>
      <w:lang w:eastAsia="en-US"/>
    </w:rPr>
  </w:style>
  <w:style w:type="paragraph" w:customStyle="1" w:styleId="254">
    <w:name w:val="Table Paragraph"/>
    <w:basedOn w:val="1"/>
    <w:qFormat/>
    <w:uiPriority w:val="1"/>
    <w:pPr>
      <w:widowControl w:val="0"/>
      <w:autoSpaceDE w:val="0"/>
      <w:autoSpaceDN w:val="0"/>
      <w:ind w:left="97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paragraph" w:customStyle="1" w:styleId="255">
    <w:name w:val="Default"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4"/>
      <w:szCs w:val="24"/>
      <w:lang w:val="en-US" w:eastAsia="en-IN" w:bidi="ml-IN"/>
    </w:rPr>
  </w:style>
  <w:style w:type="table" w:customStyle="1" w:styleId="256">
    <w:name w:val="1"/>
    <w:basedOn w:val="12"/>
    <w:uiPriority w:val="0"/>
    <w:pPr>
      <w:ind w:left="27" w:hanging="10"/>
      <w:jc w:val="both"/>
    </w:pPr>
    <w:rPr>
      <w:rFonts w:ascii="Times New Roman" w:hAnsi="Times New Roman" w:eastAsia="Times New Roman" w:cs="Times New Roman"/>
      <w:sz w:val="28"/>
      <w:szCs w:val="28"/>
      <w:lang w:val="en-US" w:eastAsia="en-US"/>
    </w:rPr>
    <w:tblPr>
      <w:tblCellMar>
        <w:top w:w="14" w:type="dxa"/>
        <w:left w:w="0" w:type="dxa"/>
        <w:bottom w:w="13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51</Pages>
  <Words>7952</Words>
  <Characters>45330</Characters>
  <Lines>377</Lines>
  <Paragraphs>106</Paragraphs>
  <TotalTime>21</TotalTime>
  <ScaleCrop>false</ScaleCrop>
  <LinksUpToDate>false</LinksUpToDate>
  <CharactersWithSpaces>53176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2023-12-15T04:32:00Z</dcterms:created>
  <dc:creator>AJO JOJO</dc:creator>
  <cp:lastModifiedBy>sreyas</cp:lastModifiedBy>
  <cp:lastPrinted>2024-06-03T20:12:00Z</cp:lastPrinted>
  <dcterms:modified xsi:type="dcterms:W3CDTF">2024-06-11T22:20:47Z</dcterms:modified>
  <cp:revision>323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BDD92B37ECCC4D4A91D38887BFFBA1E0_11</vt:lpwstr>
  </property>
  <property fmtid="{D5CDD505-2E9C-101B-9397-08002B2CF9AE}" pid="3" name="KSOProductBuildVer">
    <vt:lpwstr>1033-11.1.0.11719</vt:lpwstr>
  </property>
</Properties>
</file>